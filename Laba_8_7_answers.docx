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DD6D" w14:textId="77777777" w:rsidR="006A69C0" w:rsidRPr="005A0EDD" w:rsidRDefault="005A0EDD" w:rsidP="005A0ED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lang w:val="ru-RU"/>
        </w:rPr>
      </w:pPr>
      <w:r w:rsidRPr="005A0EDD">
        <w:rPr>
          <w:rFonts w:ascii="Times New Roman" w:hAnsi="Times New Roman" w:cs="Times New Roman"/>
          <w:color w:val="auto"/>
          <w:lang w:val="ru-RU"/>
        </w:rPr>
        <w:t>Лаба</w:t>
      </w:r>
      <w:r w:rsidRPr="005A0EDD">
        <w:rPr>
          <w:rFonts w:ascii="Times New Roman" w:hAnsi="Times New Roman" w:cs="Times New Roman"/>
          <w:color w:val="auto"/>
        </w:rPr>
        <w:t> </w:t>
      </w:r>
      <w:r w:rsidRPr="005A0EDD">
        <w:rPr>
          <w:rFonts w:ascii="Times New Roman" w:hAnsi="Times New Roman" w:cs="Times New Roman"/>
          <w:color w:val="auto"/>
          <w:lang w:val="ru-RU"/>
        </w:rPr>
        <w:t>8–7: Ответы на вопросы</w:t>
      </w:r>
    </w:p>
    <w:p w14:paraId="37BD8C98" w14:textId="77777777" w:rsidR="006A69C0" w:rsidRPr="005A0EDD" w:rsidRDefault="005A0EDD" w:rsidP="005A0EDD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Что такое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callback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>‑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функция и как она используется в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JavaScript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67101166" w14:textId="02CA445D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A0EDD">
        <w:rPr>
          <w:rFonts w:ascii="Times New Roman" w:hAnsi="Times New Roman" w:cs="Times New Roman"/>
          <w:sz w:val="28"/>
          <w:szCs w:val="28"/>
        </w:rPr>
        <w:t>Callback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(обратный вызов) — это функция, передаваемая как аргумент другой функции и вызываемая позднее, когда основная операция завершается.</w:t>
      </w:r>
    </w:p>
    <w:p w14:paraId="1A80C024" w14:textId="24AD5EAE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Применения</w:t>
      </w:r>
    </w:p>
    <w:p w14:paraId="3CCB14E1" w14:textId="2A160A36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▪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Асинхронные операции: `</w:t>
      </w:r>
      <w:r w:rsidRPr="005A0EDD">
        <w:rPr>
          <w:rFonts w:ascii="Times New Roman" w:hAnsi="Times New Roman" w:cs="Times New Roman"/>
          <w:sz w:val="28"/>
          <w:szCs w:val="28"/>
        </w:rPr>
        <w:t>fs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A0EDD">
        <w:rPr>
          <w:rFonts w:ascii="Times New Roman" w:hAnsi="Times New Roman" w:cs="Times New Roman"/>
          <w:sz w:val="28"/>
          <w:szCs w:val="28"/>
        </w:rPr>
        <w:t>readFile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path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, (</w:t>
      </w:r>
      <w:r w:rsidRPr="005A0EDD">
        <w:rPr>
          <w:rFonts w:ascii="Times New Roman" w:hAnsi="Times New Roman" w:cs="Times New Roman"/>
          <w:sz w:val="28"/>
          <w:szCs w:val="28"/>
        </w:rPr>
        <w:t>err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A0EDD">
        <w:rPr>
          <w:rFonts w:ascii="Times New Roman" w:hAnsi="Times New Roman" w:cs="Times New Roman"/>
          <w:sz w:val="28"/>
          <w:szCs w:val="28"/>
        </w:rPr>
        <w:t>data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)=&gt;{…})`</w:t>
      </w:r>
    </w:p>
    <w:p w14:paraId="79C4A0B1" w14:textId="2A9291A9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EDD">
        <w:rPr>
          <w:rFonts w:ascii="Times New Roman" w:hAnsi="Times New Roman" w:cs="Times New Roman"/>
          <w:sz w:val="28"/>
          <w:szCs w:val="28"/>
        </w:rPr>
        <w:t>▪</w:t>
      </w:r>
      <w:r w:rsidRPr="005A0EDD">
        <w:rPr>
          <w:rFonts w:ascii="Times New Roman" w:hAnsi="Times New Roman" w:cs="Times New Roman"/>
          <w:sz w:val="28"/>
          <w:szCs w:val="28"/>
        </w:rPr>
        <w:t xml:space="preserve"> Обработчики событий: `button.addEventListener('click', handler)`</w:t>
      </w:r>
    </w:p>
    <w:p w14:paraId="7D0C6728" w14:textId="53EAC44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▪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Итерационные методы массивов: `[1,2,3].</w:t>
      </w:r>
      <w:r w:rsidRPr="005A0EDD">
        <w:rPr>
          <w:rFonts w:ascii="Times New Roman" w:hAnsi="Times New Roman" w:cs="Times New Roman"/>
          <w:sz w:val="28"/>
          <w:szCs w:val="28"/>
        </w:rPr>
        <w:t>map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x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5A0EDD">
        <w:rPr>
          <w:rFonts w:ascii="Times New Roman" w:hAnsi="Times New Roman" w:cs="Times New Roman"/>
          <w:sz w:val="28"/>
          <w:szCs w:val="28"/>
        </w:rPr>
        <w:t>x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*2)`</w:t>
      </w:r>
    </w:p>
    <w:p w14:paraId="5FDE69A8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▪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Пользовательские «</w:t>
      </w:r>
      <w:r w:rsidRPr="005A0EDD">
        <w:rPr>
          <w:rFonts w:ascii="Times New Roman" w:hAnsi="Times New Roman" w:cs="Times New Roman"/>
          <w:sz w:val="28"/>
          <w:szCs w:val="28"/>
        </w:rPr>
        <w:t>hooks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» внутри собственных функ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ций высокого порядка.</w:t>
      </w:r>
    </w:p>
    <w:p w14:paraId="7288433F" w14:textId="77777777" w:rsidR="006A69C0" w:rsidRPr="005A0EDD" w:rsidRDefault="006A69C0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88B355" w14:textId="017F2ADA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5A0EDD">
        <w:rPr>
          <w:rFonts w:ascii="Times New Roman" w:hAnsi="Times New Roman" w:cs="Times New Roman"/>
          <w:sz w:val="28"/>
          <w:szCs w:val="28"/>
        </w:rPr>
        <w:t> 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— отделяют логику события от места его возникновения, позволяют не блокировать поток исполнения, образуя основу асинхронной модели </w:t>
      </w:r>
      <w:r w:rsidRPr="005A0EDD">
        <w:rPr>
          <w:rFonts w:ascii="Times New Roman" w:hAnsi="Times New Roman" w:cs="Times New Roman"/>
          <w:sz w:val="28"/>
          <w:szCs w:val="28"/>
        </w:rPr>
        <w:t>JS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54B000" w14:textId="77777777" w:rsidR="006A69C0" w:rsidRPr="005A0EDD" w:rsidRDefault="005A0EDD" w:rsidP="005A0EDD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 работает функция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setTimeout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в чём её отличие от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setInterval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16F0CE0A" w14:textId="409425D5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setTimeou</w:t>
      </w:r>
      <w:r w:rsidRPr="005A0EDD">
        <w:rPr>
          <w:rFonts w:ascii="Times New Roman" w:hAnsi="Times New Roman" w:cs="Times New Roman"/>
          <w:sz w:val="28"/>
          <w:szCs w:val="28"/>
        </w:rPr>
        <w:t>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fn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A0EDD">
        <w:rPr>
          <w:rFonts w:ascii="Times New Roman" w:hAnsi="Times New Roman" w:cs="Times New Roman"/>
          <w:sz w:val="28"/>
          <w:szCs w:val="28"/>
        </w:rPr>
        <w:t>delay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)` ставит 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однократное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</w:t>
      </w:r>
      <w:r w:rsidRPr="005A0EDD">
        <w:rPr>
          <w:rFonts w:ascii="Times New Roman" w:hAnsi="Times New Roman" w:cs="Times New Roman"/>
          <w:sz w:val="28"/>
          <w:szCs w:val="28"/>
        </w:rPr>
        <w:t>fn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после не менее чем </w:t>
      </w:r>
      <w:r w:rsidRPr="005A0EDD">
        <w:rPr>
          <w:rFonts w:ascii="Times New Roman" w:hAnsi="Times New Roman" w:cs="Times New Roman"/>
          <w:sz w:val="28"/>
          <w:szCs w:val="28"/>
        </w:rPr>
        <w:t>delay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 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; возвращает </w:t>
      </w:r>
      <w:r w:rsidRPr="005A0EDD">
        <w:rPr>
          <w:rFonts w:ascii="Times New Roman" w:hAnsi="Times New Roman" w:cs="Times New Roman"/>
          <w:sz w:val="28"/>
          <w:szCs w:val="28"/>
        </w:rPr>
        <w:t>ID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тайм‑аут.</w:t>
      </w:r>
    </w:p>
    <w:p w14:paraId="2F1D0789" w14:textId="77777777" w:rsidR="006A69C0" w:rsidRPr="005A0EDD" w:rsidRDefault="006A69C0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B6EB90" w14:textId="7084C5CE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setInterval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fn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A0EDD">
        <w:rPr>
          <w:rFonts w:ascii="Times New Roman" w:hAnsi="Times New Roman" w:cs="Times New Roman"/>
          <w:sz w:val="28"/>
          <w:szCs w:val="28"/>
        </w:rPr>
        <w:t>delay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)` вызывает </w:t>
      </w:r>
      <w:r w:rsidRPr="005A0EDD">
        <w:rPr>
          <w:rFonts w:ascii="Times New Roman" w:hAnsi="Times New Roman" w:cs="Times New Roman"/>
          <w:sz w:val="28"/>
          <w:szCs w:val="28"/>
        </w:rPr>
        <w:t>fn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периодически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каждые </w:t>
      </w:r>
      <w:r w:rsidRPr="005A0EDD">
        <w:rPr>
          <w:rFonts w:ascii="Times New Roman" w:hAnsi="Times New Roman" w:cs="Times New Roman"/>
          <w:sz w:val="28"/>
          <w:szCs w:val="28"/>
        </w:rPr>
        <w:t>delay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 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мс, пока не будет остановлен.</w:t>
      </w:r>
    </w:p>
    <w:p w14:paraId="0F77B028" w14:textId="77777777" w:rsidR="006A69C0" w:rsidRPr="005A0EDD" w:rsidRDefault="006A69C0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ADB4E3" w14:textId="4959F87D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Технические различия</w:t>
      </w:r>
    </w:p>
    <w:p w14:paraId="0C0157D0" w14:textId="77777777" w:rsidR="006A69C0" w:rsidRPr="005A0EDD" w:rsidRDefault="006A69C0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EDA87A" w14:textId="1B9EAC4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1. `</w:t>
      </w:r>
      <w:r w:rsidRPr="005A0EDD">
        <w:rPr>
          <w:rFonts w:ascii="Times New Roman" w:hAnsi="Times New Roman" w:cs="Times New Roman"/>
          <w:sz w:val="28"/>
          <w:szCs w:val="28"/>
        </w:rPr>
        <w:t>setInterval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` помещает вызов в очередь каждую *</w:t>
      </w:r>
      <w:r w:rsidRPr="005A0EDD">
        <w:rPr>
          <w:rFonts w:ascii="Times New Roman" w:hAnsi="Times New Roman" w:cs="Times New Roman"/>
          <w:sz w:val="28"/>
          <w:szCs w:val="28"/>
        </w:rPr>
        <w:t>delay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* мс независимо от того, завершился ли предыдущий, что может привести к «накладке» функций.</w:t>
      </w:r>
    </w:p>
    <w:p w14:paraId="24B2E5B0" w14:textId="3143E39B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2. `</w:t>
      </w:r>
      <w:r w:rsidRPr="005A0EDD">
        <w:rPr>
          <w:rFonts w:ascii="Times New Roman" w:hAnsi="Times New Roman" w:cs="Times New Roman"/>
          <w:sz w:val="28"/>
          <w:szCs w:val="28"/>
        </w:rPr>
        <w:t>setTimeout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` можно цепочкой вызывать рекурсивно (`</w:t>
      </w:r>
      <w:r w:rsidRPr="005A0EDD">
        <w:rPr>
          <w:rFonts w:ascii="Times New Roman" w:hAnsi="Times New Roman" w:cs="Times New Roman"/>
          <w:sz w:val="28"/>
          <w:szCs w:val="28"/>
        </w:rPr>
        <w:t>function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0EDD">
        <w:rPr>
          <w:rFonts w:ascii="Times New Roman" w:hAnsi="Times New Roman" w:cs="Times New Roman"/>
          <w:sz w:val="28"/>
          <w:szCs w:val="28"/>
        </w:rPr>
        <w:t>tick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(){…; </w:t>
      </w:r>
      <w:r w:rsidRPr="005A0EDD">
        <w:rPr>
          <w:rFonts w:ascii="Times New Roman" w:hAnsi="Times New Roman" w:cs="Times New Roman"/>
          <w:sz w:val="28"/>
          <w:szCs w:val="28"/>
        </w:rPr>
        <w:t>setTimeout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tick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A0EDD">
        <w:rPr>
          <w:rFonts w:ascii="Times New Roman" w:hAnsi="Times New Roman" w:cs="Times New Roman"/>
          <w:sz w:val="28"/>
          <w:szCs w:val="28"/>
        </w:rPr>
        <w:t>delay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);}`) — это упрощает динамиче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ское изменение интервала.</w:t>
      </w:r>
    </w:p>
    <w:p w14:paraId="7E225019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3. Оба таймера реализованы браузером/движком и их коллбэки попадают в очередь событий </w:t>
      </w:r>
      <w:r w:rsidRPr="005A0EDD">
        <w:rPr>
          <w:rFonts w:ascii="Times New Roman" w:hAnsi="Times New Roman" w:cs="Times New Roman"/>
          <w:sz w:val="28"/>
          <w:szCs w:val="28"/>
        </w:rPr>
        <w:t>Event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0EDD">
        <w:rPr>
          <w:rFonts w:ascii="Times New Roman" w:hAnsi="Times New Roman" w:cs="Times New Roman"/>
          <w:sz w:val="28"/>
          <w:szCs w:val="28"/>
        </w:rPr>
        <w:t>Loop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, поэтому фактическое время может быть больше указанного.</w:t>
      </w:r>
    </w:p>
    <w:p w14:paraId="0567D402" w14:textId="77777777" w:rsidR="006A69C0" w:rsidRPr="005A0EDD" w:rsidRDefault="005A0EDD" w:rsidP="005A0EDD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 можно отменить выполнение функции, запланированной с помощью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setTimeout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14:paraId="7B3D0D31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Сохраните возвращённый </w:t>
      </w:r>
      <w:r w:rsidRPr="005A0EDD">
        <w:rPr>
          <w:rFonts w:ascii="Times New Roman" w:hAnsi="Times New Roman" w:cs="Times New Roman"/>
          <w:sz w:val="28"/>
          <w:szCs w:val="28"/>
        </w:rPr>
        <w:t>ID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и вызовите `</w:t>
      </w:r>
      <w:r w:rsidRPr="005A0EDD">
        <w:rPr>
          <w:rFonts w:ascii="Times New Roman" w:hAnsi="Times New Roman" w:cs="Times New Roman"/>
          <w:sz w:val="28"/>
          <w:szCs w:val="28"/>
        </w:rPr>
        <w:t>clearTimeout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id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)`. Аналогично `</w:t>
      </w:r>
      <w:r w:rsidRPr="005A0EDD">
        <w:rPr>
          <w:rFonts w:ascii="Times New Roman" w:hAnsi="Times New Roman" w:cs="Times New Roman"/>
          <w:sz w:val="28"/>
          <w:szCs w:val="28"/>
        </w:rPr>
        <w:t>clearInterval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id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)` для интервала:</w:t>
      </w:r>
    </w:p>
    <w:p w14:paraId="5C4E48C3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EDD">
        <w:rPr>
          <w:rFonts w:ascii="Times New Roman" w:hAnsi="Times New Roman" w:cs="Times New Roman"/>
          <w:sz w:val="28"/>
          <w:szCs w:val="28"/>
        </w:rPr>
        <w:t>const id = setTimeout(alert, 5000);</w:t>
      </w:r>
    </w:p>
    <w:p w14:paraId="38185016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EDD">
        <w:rPr>
          <w:rFonts w:ascii="Times New Roman" w:hAnsi="Times New Roman" w:cs="Times New Roman"/>
          <w:sz w:val="28"/>
          <w:szCs w:val="28"/>
        </w:rPr>
        <w:t>clearTimeout</w:t>
      </w:r>
      <w:r w:rsidRPr="005A0EDD">
        <w:rPr>
          <w:rFonts w:ascii="Times New Roman" w:hAnsi="Times New Roman" w:cs="Times New Roman"/>
          <w:sz w:val="28"/>
          <w:szCs w:val="28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id</w:t>
      </w:r>
      <w:r w:rsidRPr="005A0EDD">
        <w:rPr>
          <w:rFonts w:ascii="Times New Roman" w:hAnsi="Times New Roman" w:cs="Times New Roman"/>
          <w:sz w:val="28"/>
          <w:szCs w:val="28"/>
        </w:rPr>
        <w:t>);</w:t>
      </w:r>
    </w:p>
    <w:p w14:paraId="02504DD5" w14:textId="77777777" w:rsidR="006A69C0" w:rsidRPr="005A0EDD" w:rsidRDefault="005A0EDD" w:rsidP="005A0EDD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Почему использование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callback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>‑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функций может привести к «адскому 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>коллбэку» (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callback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hell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>), и как этого избежать?</w:t>
      </w:r>
    </w:p>
    <w:p w14:paraId="5DC69B73" w14:textId="78808B36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</w:rPr>
        <w:t>Callback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0EDD">
        <w:rPr>
          <w:rFonts w:ascii="Times New Roman" w:hAnsi="Times New Roman" w:cs="Times New Roman"/>
          <w:sz w:val="28"/>
          <w:szCs w:val="28"/>
        </w:rPr>
        <w:t>hell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— это пирамида вложенных коллбэков вида:</w:t>
      </w:r>
    </w:p>
    <w:p w14:paraId="55776894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</w:rPr>
        <w:t>a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(()=&gt;{</w:t>
      </w:r>
    </w:p>
    <w:p w14:paraId="60F3CCE8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A0EDD">
        <w:rPr>
          <w:rFonts w:ascii="Times New Roman" w:hAnsi="Times New Roman" w:cs="Times New Roman"/>
          <w:sz w:val="28"/>
          <w:szCs w:val="28"/>
        </w:rPr>
        <w:t>b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(()=&gt;{</w:t>
      </w:r>
    </w:p>
    <w:p w14:paraId="0408C3A4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5A0EDD">
        <w:rPr>
          <w:rFonts w:ascii="Times New Roman" w:hAnsi="Times New Roman" w:cs="Times New Roman"/>
          <w:sz w:val="28"/>
          <w:szCs w:val="28"/>
        </w:rPr>
        <w:t>c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(()=&gt;{ … });</w:t>
      </w:r>
    </w:p>
    <w:p w14:paraId="5F461882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 });</w:t>
      </w:r>
    </w:p>
    <w:p w14:paraId="1F271A55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});</w:t>
      </w:r>
    </w:p>
    <w:p w14:paraId="738192DE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Проблемы: плохая читаемость, трудное тестирование, запутанная обработка ошибок.</w:t>
      </w:r>
    </w:p>
    <w:p w14:paraId="4CEC38D2" w14:textId="77777777" w:rsidR="006A69C0" w:rsidRPr="005A0EDD" w:rsidRDefault="006A69C0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4CB8F7" w14:textId="022F0F50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EDD">
        <w:rPr>
          <w:rFonts w:ascii="Times New Roman" w:hAnsi="Times New Roman" w:cs="Times New Roman"/>
          <w:sz w:val="28"/>
          <w:szCs w:val="28"/>
        </w:rPr>
        <w:t>Способы из</w:t>
      </w:r>
      <w:r w:rsidRPr="005A0EDD">
        <w:rPr>
          <w:rFonts w:ascii="Times New Roman" w:hAnsi="Times New Roman" w:cs="Times New Roman"/>
          <w:sz w:val="28"/>
          <w:szCs w:val="28"/>
        </w:rPr>
        <w:t>бежать</w:t>
      </w:r>
    </w:p>
    <w:p w14:paraId="2360AC0E" w14:textId="5AB377FD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EDD">
        <w:rPr>
          <w:rFonts w:ascii="Times New Roman" w:hAnsi="Times New Roman" w:cs="Times New Roman"/>
          <w:sz w:val="28"/>
          <w:szCs w:val="28"/>
        </w:rPr>
        <w:t xml:space="preserve">• </w:t>
      </w:r>
      <w:r w:rsidRPr="005A0EDD">
        <w:rPr>
          <w:rFonts w:ascii="Times New Roman" w:hAnsi="Times New Roman" w:cs="Times New Roman"/>
          <w:sz w:val="28"/>
          <w:szCs w:val="28"/>
        </w:rPr>
        <w:t>Promises</w:t>
      </w:r>
      <w:r w:rsidRPr="005A0EDD">
        <w:rPr>
          <w:rFonts w:ascii="Times New Roman" w:hAnsi="Times New Roman" w:cs="Times New Roman"/>
          <w:sz w:val="28"/>
          <w:szCs w:val="28"/>
        </w:rPr>
        <w:t>: `a().then(b).then(c).catch(err=&gt;…)`</w:t>
      </w:r>
    </w:p>
    <w:p w14:paraId="4EB56422" w14:textId="5F634B3B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A0EDD">
        <w:rPr>
          <w:rFonts w:ascii="Times New Roman" w:hAnsi="Times New Roman" w:cs="Times New Roman"/>
          <w:sz w:val="28"/>
          <w:szCs w:val="28"/>
        </w:rPr>
        <w:t>async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A0EDD">
        <w:rPr>
          <w:rFonts w:ascii="Times New Roman" w:hAnsi="Times New Roman" w:cs="Times New Roman"/>
          <w:sz w:val="28"/>
          <w:szCs w:val="28"/>
        </w:rPr>
        <w:t>await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— синтаксический сахар над промисами, код выглядит линейно.</w:t>
      </w:r>
    </w:p>
    <w:p w14:paraId="1FCF5E65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Вынос коллбэков в именованные функции («не вкладывать — а ссылаться»).</w:t>
      </w:r>
    </w:p>
    <w:p w14:paraId="71650DB3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Разделять логику на модули и использовать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композицию вместо вложенности.</w:t>
      </w:r>
    </w:p>
    <w:p w14:paraId="406F4ECF" w14:textId="77777777" w:rsidR="006A69C0" w:rsidRPr="005A0EDD" w:rsidRDefault="005A0EDD" w:rsidP="005A0EDD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Каковы пре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имущества использования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Map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хранения пар «ключ‑значение» по сравнению с обычными объектами?</w:t>
      </w:r>
    </w:p>
    <w:p w14:paraId="092F351E" w14:textId="3691C9CC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Любой тип ключа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(объект, </w:t>
      </w:r>
      <w:r w:rsidRPr="005A0EDD">
        <w:rPr>
          <w:rFonts w:ascii="Times New Roman" w:hAnsi="Times New Roman" w:cs="Times New Roman"/>
          <w:sz w:val="28"/>
          <w:szCs w:val="28"/>
        </w:rPr>
        <w:t>DOM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‑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элемент) → удобно кэшировать.</w:t>
      </w:r>
    </w:p>
    <w:p w14:paraId="7315722C" w14:textId="57A19E35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Отсутствие коллизии с прототипом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— ключ `'</w:t>
      </w:r>
      <w:r w:rsidRPr="005A0EDD">
        <w:rPr>
          <w:rFonts w:ascii="Times New Roman" w:hAnsi="Times New Roman" w:cs="Times New Roman"/>
          <w:sz w:val="28"/>
          <w:szCs w:val="28"/>
        </w:rPr>
        <w:t>toString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'` не перекроет метод.</w:t>
      </w:r>
    </w:p>
    <w:p w14:paraId="18C9FD9E" w14:textId="0A92E8A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Быстрые и пр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едсказуемые операции** `</w:t>
      </w:r>
      <w:r w:rsidRPr="005A0EDD">
        <w:rPr>
          <w:rFonts w:ascii="Times New Roman" w:hAnsi="Times New Roman" w:cs="Times New Roman"/>
          <w:sz w:val="28"/>
          <w:szCs w:val="28"/>
        </w:rPr>
        <w:t>get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A0EDD">
        <w:rPr>
          <w:rFonts w:ascii="Times New Roman" w:hAnsi="Times New Roman" w:cs="Times New Roman"/>
          <w:sz w:val="28"/>
          <w:szCs w:val="28"/>
        </w:rPr>
        <w:t>has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A0EDD">
        <w:rPr>
          <w:rFonts w:ascii="Times New Roman" w:hAnsi="Times New Roman" w:cs="Times New Roman"/>
          <w:sz w:val="28"/>
          <w:szCs w:val="28"/>
        </w:rPr>
        <w:t>set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A0EDD">
        <w:rPr>
          <w:rFonts w:ascii="Times New Roman" w:hAnsi="Times New Roman" w:cs="Times New Roman"/>
          <w:sz w:val="28"/>
          <w:szCs w:val="28"/>
        </w:rPr>
        <w:t>delete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` </w:t>
      </w:r>
      <w:r w:rsidRPr="005A0EDD">
        <w:rPr>
          <w:rFonts w:ascii="Times New Roman" w:hAnsi="Times New Roman" w:cs="Times New Roman"/>
          <w:sz w:val="28"/>
          <w:szCs w:val="28"/>
        </w:rPr>
        <w:t>O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(1).</w:t>
      </w:r>
    </w:p>
    <w:p w14:paraId="18136527" w14:textId="36409D9C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A0EDD">
        <w:rPr>
          <w:rFonts w:ascii="Times New Roman" w:hAnsi="Times New Roman" w:cs="Times New Roman"/>
          <w:sz w:val="28"/>
          <w:szCs w:val="28"/>
        </w:rPr>
        <w:t>size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даёт количество без подсчёта.</w:t>
      </w:r>
    </w:p>
    <w:p w14:paraId="3B1C38F9" w14:textId="09C3D390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Лёгкая конвертация** к массиву `</w:t>
      </w:r>
      <w:r w:rsidRPr="005A0EDD">
        <w:rPr>
          <w:rFonts w:ascii="Times New Roman" w:hAnsi="Times New Roman" w:cs="Times New Roman"/>
          <w:sz w:val="28"/>
          <w:szCs w:val="28"/>
        </w:rPr>
        <w:t>Array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A0EDD">
        <w:rPr>
          <w:rFonts w:ascii="Times New Roman" w:hAnsi="Times New Roman" w:cs="Times New Roman"/>
          <w:sz w:val="28"/>
          <w:szCs w:val="28"/>
        </w:rPr>
        <w:t>from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map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)` → методы `</w:t>
      </w:r>
      <w:r w:rsidRPr="005A0EDD">
        <w:rPr>
          <w:rFonts w:ascii="Times New Roman" w:hAnsi="Times New Roman" w:cs="Times New Roman"/>
          <w:sz w:val="28"/>
          <w:szCs w:val="28"/>
        </w:rPr>
        <w:t>map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A0EDD">
        <w:rPr>
          <w:rFonts w:ascii="Times New Roman" w:hAnsi="Times New Roman" w:cs="Times New Roman"/>
          <w:sz w:val="28"/>
          <w:szCs w:val="28"/>
        </w:rPr>
        <w:t>filter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14:paraId="44C27DF3" w14:textId="398AE9FD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Итерабельность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(`</w:t>
      </w:r>
      <w:r w:rsidRPr="005A0EDD">
        <w:rPr>
          <w:rFonts w:ascii="Times New Roman" w:hAnsi="Times New Roman" w:cs="Times New Roman"/>
          <w:sz w:val="28"/>
          <w:szCs w:val="28"/>
        </w:rPr>
        <w:t>for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5A0EDD">
        <w:rPr>
          <w:rFonts w:ascii="Times New Roman" w:hAnsi="Times New Roman" w:cs="Times New Roman"/>
          <w:sz w:val="28"/>
          <w:szCs w:val="28"/>
        </w:rPr>
        <w:t>of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` даёт `[</w:t>
      </w:r>
      <w:r w:rsidRPr="005A0EDD">
        <w:rPr>
          <w:rFonts w:ascii="Times New Roman" w:hAnsi="Times New Roman" w:cs="Times New Roman"/>
          <w:sz w:val="28"/>
          <w:szCs w:val="28"/>
        </w:rPr>
        <w:t>key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A0EDD">
        <w:rPr>
          <w:rFonts w:ascii="Times New Roman" w:hAnsi="Times New Roman" w:cs="Times New Roman"/>
          <w:sz w:val="28"/>
          <w:szCs w:val="28"/>
        </w:rPr>
        <w:t>value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]`).</w:t>
      </w:r>
    </w:p>
    <w:p w14:paraId="7466B6C7" w14:textId="77777777" w:rsidR="006A69C0" w:rsidRPr="005A0EDD" w:rsidRDefault="005A0EDD" w:rsidP="005A0EDD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Какие методы 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предоставляет класс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Set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>, и как они могут быть полезны для работы с уникальными значениями?</w:t>
      </w:r>
    </w:p>
    <w:p w14:paraId="237EF8E4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add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value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)` — добавление (возвращает сам </w:t>
      </w:r>
      <w:r w:rsidRPr="005A0EDD">
        <w:rPr>
          <w:rFonts w:ascii="Times New Roman" w:hAnsi="Times New Roman" w:cs="Times New Roman"/>
          <w:sz w:val="28"/>
          <w:szCs w:val="28"/>
        </w:rPr>
        <w:t>Set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для чейнинга).</w:t>
      </w:r>
    </w:p>
    <w:p w14:paraId="591EFB66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has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value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)` — проверка существования.</w:t>
      </w:r>
    </w:p>
    <w:p w14:paraId="149F5737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delete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value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)` / `</w:t>
      </w:r>
      <w:r w:rsidRPr="005A0EDD">
        <w:rPr>
          <w:rFonts w:ascii="Times New Roman" w:hAnsi="Times New Roman" w:cs="Times New Roman"/>
          <w:sz w:val="28"/>
          <w:szCs w:val="28"/>
        </w:rPr>
        <w:t>clear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()` — удаление одного или всех.</w:t>
      </w:r>
    </w:p>
    <w:p w14:paraId="3FE1A6AE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size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` — количество элементов.</w:t>
      </w:r>
    </w:p>
    <w:p w14:paraId="4EC448E9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values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()` `</w:t>
      </w:r>
      <w:r w:rsidRPr="005A0EDD">
        <w:rPr>
          <w:rFonts w:ascii="Times New Roman" w:hAnsi="Times New Roman" w:cs="Times New Roman"/>
          <w:sz w:val="28"/>
          <w:szCs w:val="28"/>
        </w:rPr>
        <w:t>keys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()` `</w:t>
      </w:r>
      <w:r w:rsidRPr="005A0EDD">
        <w:rPr>
          <w:rFonts w:ascii="Times New Roman" w:hAnsi="Times New Roman" w:cs="Times New Roman"/>
          <w:sz w:val="28"/>
          <w:szCs w:val="28"/>
        </w:rPr>
        <w:t>entries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()` — итераторы.</w:t>
      </w:r>
    </w:p>
    <w:p w14:paraId="5B2DFB78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forEach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cb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)` — перебор.</w:t>
      </w:r>
    </w:p>
    <w:p w14:paraId="0E1508DB" w14:textId="77777777" w:rsidR="006A69C0" w:rsidRPr="005A0EDD" w:rsidRDefault="006A69C0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1805D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Примеры: дедупликация массива (`</w:t>
      </w:r>
      <w:r w:rsidRPr="005A0EDD">
        <w:rPr>
          <w:rFonts w:ascii="Times New Roman" w:hAnsi="Times New Roman" w:cs="Times New Roman"/>
          <w:sz w:val="28"/>
          <w:szCs w:val="28"/>
        </w:rPr>
        <w:t>new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0EDD">
        <w:rPr>
          <w:rFonts w:ascii="Times New Roman" w:hAnsi="Times New Roman" w:cs="Times New Roman"/>
          <w:sz w:val="28"/>
          <w:szCs w:val="28"/>
        </w:rPr>
        <w:t>Set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arr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)`), отслеживание уникальных посетителей, быстрый алгоритм поиска пересечений (`</w:t>
      </w:r>
      <w:r w:rsidRPr="005A0EDD">
        <w:rPr>
          <w:rFonts w:ascii="Times New Roman" w:hAnsi="Times New Roman" w:cs="Times New Roman"/>
          <w:sz w:val="28"/>
          <w:szCs w:val="28"/>
        </w:rPr>
        <w:t>intersection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A0EDD">
        <w:rPr>
          <w:rFonts w:ascii="Times New Roman" w:hAnsi="Times New Roman" w:cs="Times New Roman"/>
          <w:sz w:val="28"/>
          <w:szCs w:val="28"/>
        </w:rPr>
        <w:t>new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0EDD">
        <w:rPr>
          <w:rFonts w:ascii="Times New Roman" w:hAnsi="Times New Roman" w:cs="Times New Roman"/>
          <w:sz w:val="28"/>
          <w:szCs w:val="28"/>
        </w:rPr>
        <w:t>Set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([...</w:t>
      </w:r>
      <w:r w:rsidRPr="005A0EDD">
        <w:rPr>
          <w:rFonts w:ascii="Times New Roman" w:hAnsi="Times New Roman" w:cs="Times New Roman"/>
          <w:sz w:val="28"/>
          <w:szCs w:val="28"/>
        </w:rPr>
        <w:t>a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Pr="005A0EDD">
        <w:rPr>
          <w:rFonts w:ascii="Times New Roman" w:hAnsi="Times New Roman" w:cs="Times New Roman"/>
          <w:sz w:val="28"/>
          <w:szCs w:val="28"/>
        </w:rPr>
        <w:t>filter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x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=&gt;</w:t>
      </w:r>
      <w:r w:rsidRPr="005A0EDD">
        <w:rPr>
          <w:rFonts w:ascii="Times New Roman" w:hAnsi="Times New Roman" w:cs="Times New Roman"/>
          <w:sz w:val="28"/>
          <w:szCs w:val="28"/>
        </w:rPr>
        <w:t>b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A0EDD">
        <w:rPr>
          <w:rFonts w:ascii="Times New Roman" w:hAnsi="Times New Roman" w:cs="Times New Roman"/>
          <w:sz w:val="28"/>
          <w:szCs w:val="28"/>
        </w:rPr>
        <w:t>has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x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)));`).</w:t>
      </w:r>
    </w:p>
    <w:p w14:paraId="4CA66293" w14:textId="77777777" w:rsidR="006A69C0" w:rsidRPr="005A0EDD" w:rsidRDefault="005A0EDD" w:rsidP="005A0EDD">
      <w:pPr>
        <w:pStyle w:val="2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 использовать методы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forEach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map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</w:t>
      </w:r>
      <w:r w:rsidRPr="005A0EDD">
        <w:rPr>
          <w:rFonts w:ascii="Times New Roman" w:hAnsi="Times New Roman" w:cs="Times New Roman"/>
          <w:color w:val="auto"/>
          <w:sz w:val="28"/>
          <w:szCs w:val="28"/>
        </w:rPr>
        <w:t>filter</w:t>
      </w:r>
      <w:r w:rsidRPr="005A0ED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 коллекциями?</w:t>
      </w:r>
    </w:p>
    <w:p w14:paraId="262085BC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Map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` и `</w:t>
      </w:r>
      <w:r w:rsidRPr="005A0EDD">
        <w:rPr>
          <w:rFonts w:ascii="Times New Roman" w:hAnsi="Times New Roman" w:cs="Times New Roman"/>
          <w:sz w:val="28"/>
          <w:szCs w:val="28"/>
        </w:rPr>
        <w:t>Set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` имеют собственный `</w:t>
      </w:r>
      <w:r w:rsidRPr="005A0EDD">
        <w:rPr>
          <w:rFonts w:ascii="Times New Roman" w:hAnsi="Times New Roman" w:cs="Times New Roman"/>
          <w:sz w:val="28"/>
          <w:szCs w:val="28"/>
        </w:rPr>
        <w:t>forEach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A0EDD">
        <w:rPr>
          <w:rFonts w:ascii="Times New Roman" w:hAnsi="Times New Roman" w:cs="Times New Roman"/>
          <w:sz w:val="28"/>
          <w:szCs w:val="28"/>
        </w:rPr>
        <w:t>cb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A0EDD">
        <w:rPr>
          <w:rFonts w:ascii="Times New Roman" w:hAnsi="Times New Roman" w:cs="Times New Roman"/>
          <w:sz w:val="28"/>
          <w:szCs w:val="28"/>
        </w:rPr>
        <w:t>thisArg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)`:</w:t>
      </w:r>
    </w:p>
    <w:p w14:paraId="3815FF3F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EDD">
        <w:rPr>
          <w:rFonts w:ascii="Times New Roman" w:hAnsi="Times New Roman" w:cs="Times New Roman"/>
          <w:sz w:val="28"/>
          <w:szCs w:val="28"/>
        </w:rPr>
        <w:t>mySet.forEach(v =&gt; console.log(v));</w:t>
      </w:r>
    </w:p>
    <w:p w14:paraId="3EEDF033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</w:rPr>
        <w:t>myMap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A0EDD">
        <w:rPr>
          <w:rFonts w:ascii="Times New Roman" w:hAnsi="Times New Roman" w:cs="Times New Roman"/>
          <w:sz w:val="28"/>
          <w:szCs w:val="28"/>
        </w:rPr>
        <w:t>forEach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((</w:t>
      </w:r>
      <w:r w:rsidRPr="005A0EDD">
        <w:rPr>
          <w:rFonts w:ascii="Times New Roman" w:hAnsi="Times New Roman" w:cs="Times New Roman"/>
          <w:sz w:val="28"/>
          <w:szCs w:val="28"/>
        </w:rPr>
        <w:t>val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A0EDD">
        <w:rPr>
          <w:rFonts w:ascii="Times New Roman" w:hAnsi="Times New Roman" w:cs="Times New Roman"/>
          <w:sz w:val="28"/>
          <w:szCs w:val="28"/>
        </w:rPr>
        <w:t>key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) =&gt; { … });</w:t>
      </w:r>
    </w:p>
    <w:p w14:paraId="1E002C4F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`</w:t>
      </w:r>
      <w:r w:rsidRPr="005A0EDD">
        <w:rPr>
          <w:rFonts w:ascii="Times New Roman" w:hAnsi="Times New Roman" w:cs="Times New Roman"/>
          <w:sz w:val="28"/>
          <w:szCs w:val="28"/>
        </w:rPr>
        <w:t>map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` и `</w:t>
      </w:r>
      <w:r w:rsidRPr="005A0EDD">
        <w:rPr>
          <w:rFonts w:ascii="Times New Roman" w:hAnsi="Times New Roman" w:cs="Times New Roman"/>
          <w:sz w:val="28"/>
          <w:szCs w:val="28"/>
        </w:rPr>
        <w:t>filter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` **не** вс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троены, но легко применимы после преобразования в массив:</w:t>
      </w:r>
    </w:p>
    <w:p w14:paraId="1A34FCBB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EDD">
        <w:rPr>
          <w:rFonts w:ascii="Times New Roman" w:hAnsi="Times New Roman" w:cs="Times New Roman"/>
          <w:sz w:val="28"/>
          <w:szCs w:val="28"/>
        </w:rPr>
        <w:t>const doubled = [...mySet].map(x=&gt;x*2);</w:t>
      </w:r>
    </w:p>
    <w:p w14:paraId="7DD0421C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0EDD">
        <w:rPr>
          <w:rFonts w:ascii="Times New Roman" w:hAnsi="Times New Roman" w:cs="Times New Roman"/>
          <w:sz w:val="28"/>
          <w:szCs w:val="28"/>
        </w:rPr>
        <w:t>const adults  = new Map([...users].filter(([id,u]) =&gt; u.age&gt;=18));</w:t>
      </w:r>
    </w:p>
    <w:p w14:paraId="43D65E47" w14:textId="77777777" w:rsidR="006A69C0" w:rsidRPr="005A0EDD" w:rsidRDefault="005A0EDD" w:rsidP="005A0E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DD">
        <w:rPr>
          <w:rFonts w:ascii="Times New Roman" w:hAnsi="Times New Roman" w:cs="Times New Roman"/>
          <w:sz w:val="28"/>
          <w:szCs w:val="28"/>
          <w:lang w:val="ru-RU"/>
        </w:rPr>
        <w:t>• Вместо `</w:t>
      </w:r>
      <w:r w:rsidRPr="005A0EDD">
        <w:rPr>
          <w:rFonts w:ascii="Times New Roman" w:hAnsi="Times New Roman" w:cs="Times New Roman"/>
          <w:sz w:val="28"/>
          <w:szCs w:val="28"/>
        </w:rPr>
        <w:t>filter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` для </w:t>
      </w:r>
      <w:r w:rsidRPr="005A0EDD">
        <w:rPr>
          <w:rFonts w:ascii="Times New Roman" w:hAnsi="Times New Roman" w:cs="Times New Roman"/>
          <w:sz w:val="28"/>
          <w:szCs w:val="28"/>
        </w:rPr>
        <w:t>Set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используют прямой перебор + `</w:t>
      </w:r>
      <w:r w:rsidRPr="005A0EDD">
        <w:rPr>
          <w:rFonts w:ascii="Times New Roman" w:hAnsi="Times New Roman" w:cs="Times New Roman"/>
          <w:sz w:val="28"/>
          <w:szCs w:val="28"/>
        </w:rPr>
        <w:t>delete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 xml:space="preserve">` для </w:t>
      </w:r>
      <w:r w:rsidRPr="005A0EDD">
        <w:rPr>
          <w:rFonts w:ascii="Times New Roman" w:hAnsi="Times New Roman" w:cs="Times New Roman"/>
          <w:sz w:val="28"/>
          <w:szCs w:val="28"/>
          <w:lang w:val="ru-RU"/>
        </w:rPr>
        <w:t>удаления лишних элементов.”</w:t>
      </w:r>
    </w:p>
    <w:sectPr w:rsidR="006A69C0" w:rsidRPr="005A0E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EDD"/>
    <w:rsid w:val="006A69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D207F8"/>
  <w14:defaultImageDpi w14:val="300"/>
  <w15:docId w15:val="{AB58F79A-7630-4015-A71A-1DC3814F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gguuccii12344@gmail.com</cp:lastModifiedBy>
  <cp:revision>2</cp:revision>
  <dcterms:created xsi:type="dcterms:W3CDTF">2013-12-23T23:15:00Z</dcterms:created>
  <dcterms:modified xsi:type="dcterms:W3CDTF">2025-06-02T23:35:00Z</dcterms:modified>
  <cp:category/>
</cp:coreProperties>
</file>