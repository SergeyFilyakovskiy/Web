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F142D" w14:textId="77777777" w:rsidR="00BE767E" w:rsidRPr="00444226" w:rsidRDefault="00444226" w:rsidP="00444226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lang w:val="ru-RU"/>
        </w:rPr>
      </w:pPr>
      <w:r w:rsidRPr="00444226">
        <w:rPr>
          <w:rFonts w:ascii="Times New Roman" w:hAnsi="Times New Roman" w:cs="Times New Roman"/>
          <w:color w:val="auto"/>
          <w:lang w:val="ru-RU"/>
        </w:rPr>
        <w:t>Лаба 6–7: Ответы на вопросы</w:t>
      </w:r>
    </w:p>
    <w:p w14:paraId="3705C0EA" w14:textId="77777777" w:rsidR="00BE767E" w:rsidRPr="00444226" w:rsidRDefault="00444226" w:rsidP="00444226">
      <w:pPr>
        <w:pStyle w:val="21"/>
        <w:spacing w:before="0" w:line="24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В чем преимущества использования </w:t>
      </w:r>
      <w:r w:rsidRPr="00444226">
        <w:rPr>
          <w:rFonts w:ascii="Times New Roman" w:hAnsi="Times New Roman" w:cs="Times New Roman"/>
          <w:color w:val="auto"/>
          <w:sz w:val="28"/>
          <w:szCs w:val="28"/>
        </w:rPr>
        <w:t>Map</w:t>
      </w:r>
      <w:r w:rsidRPr="0044422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 </w:t>
      </w:r>
      <w:r w:rsidRPr="00444226">
        <w:rPr>
          <w:rFonts w:ascii="Times New Roman" w:hAnsi="Times New Roman" w:cs="Times New Roman"/>
          <w:color w:val="auto"/>
          <w:sz w:val="28"/>
          <w:szCs w:val="28"/>
        </w:rPr>
        <w:t>Set</w:t>
      </w:r>
      <w:r w:rsidRPr="0044422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по сравнению с обычными массивами и объектами?</w:t>
      </w:r>
    </w:p>
    <w:p w14:paraId="72C69E2E" w14:textId="77777777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• Быстрый доступ: операции поиска в </w:t>
      </w:r>
      <w:r w:rsidRPr="00444226">
        <w:rPr>
          <w:rFonts w:ascii="Times New Roman" w:hAnsi="Times New Roman" w:cs="Times New Roman"/>
          <w:sz w:val="28"/>
          <w:szCs w:val="28"/>
        </w:rPr>
        <w:t>Map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444226">
        <w:rPr>
          <w:rFonts w:ascii="Times New Roman" w:hAnsi="Times New Roman" w:cs="Times New Roman"/>
          <w:sz w:val="28"/>
          <w:szCs w:val="28"/>
        </w:rPr>
        <w:t>Set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 выполняются за </w:t>
      </w:r>
      <w:r w:rsidRPr="00444226">
        <w:rPr>
          <w:rFonts w:ascii="Times New Roman" w:hAnsi="Times New Roman" w:cs="Times New Roman"/>
          <w:sz w:val="28"/>
          <w:szCs w:val="28"/>
        </w:rPr>
        <w:t>O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(1), тогда как в массивах в среднем </w:t>
      </w:r>
      <w:r w:rsidRPr="00444226">
        <w:rPr>
          <w:rFonts w:ascii="Times New Roman" w:hAnsi="Times New Roman" w:cs="Times New Roman"/>
          <w:sz w:val="28"/>
          <w:szCs w:val="28"/>
        </w:rPr>
        <w:t>O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44226">
        <w:rPr>
          <w:rFonts w:ascii="Times New Roman" w:hAnsi="Times New Roman" w:cs="Times New Roman"/>
          <w:sz w:val="28"/>
          <w:szCs w:val="28"/>
        </w:rPr>
        <w:t>n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8AF4E5C" w14:textId="77777777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• Чёткая семантика: </w:t>
      </w:r>
      <w:r w:rsidRPr="00444226">
        <w:rPr>
          <w:rFonts w:ascii="Times New Roman" w:hAnsi="Times New Roman" w:cs="Times New Roman"/>
          <w:sz w:val="28"/>
          <w:szCs w:val="28"/>
        </w:rPr>
        <w:t>Map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предназначен для хранения пар «ключ‑значение», а </w:t>
      </w:r>
      <w:r w:rsidRPr="00444226">
        <w:rPr>
          <w:rFonts w:ascii="Times New Roman" w:hAnsi="Times New Roman" w:cs="Times New Roman"/>
          <w:sz w:val="28"/>
          <w:szCs w:val="28"/>
        </w:rPr>
        <w:t>Set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 — для уникальных значений.</w:t>
      </w:r>
    </w:p>
    <w:p w14:paraId="085DFECF" w14:textId="77777777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• Типы ключей: в </w:t>
      </w:r>
      <w:r w:rsidRPr="00444226">
        <w:rPr>
          <w:rFonts w:ascii="Times New Roman" w:hAnsi="Times New Roman" w:cs="Times New Roman"/>
          <w:sz w:val="28"/>
          <w:szCs w:val="28"/>
        </w:rPr>
        <w:t>Map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 ключом может быть любой объект (в объекте</w:t>
      </w:r>
      <w:r w:rsidRPr="00444226">
        <w:rPr>
          <w:rFonts w:ascii="Times New Roman" w:hAnsi="Times New Roman" w:cs="Times New Roman"/>
          <w:sz w:val="28"/>
          <w:szCs w:val="28"/>
        </w:rPr>
        <w:t> 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>— только строка или символ).</w:t>
      </w:r>
    </w:p>
    <w:p w14:paraId="19050772" w14:textId="77777777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• Поддержка размера: свойство </w:t>
      </w:r>
      <w:r w:rsidRPr="00444226">
        <w:rPr>
          <w:rFonts w:ascii="Times New Roman" w:hAnsi="Times New Roman" w:cs="Times New Roman"/>
          <w:sz w:val="28"/>
          <w:szCs w:val="28"/>
        </w:rPr>
        <w:t>size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 отражает реальное количество элементов без перебо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>ра.</w:t>
      </w:r>
    </w:p>
    <w:p w14:paraId="70FB5563" w14:textId="77777777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  <w:lang w:val="ru-RU"/>
        </w:rPr>
        <w:t>• Отсутствие «лишних» свойств: нет наследуемых свойств прототипа, что упрощает итерацию.</w:t>
      </w:r>
    </w:p>
    <w:p w14:paraId="7507A0E9" w14:textId="77777777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• Сохранение порядка вставки: и </w:t>
      </w:r>
      <w:r w:rsidRPr="00444226">
        <w:rPr>
          <w:rFonts w:ascii="Times New Roman" w:hAnsi="Times New Roman" w:cs="Times New Roman"/>
          <w:sz w:val="28"/>
          <w:szCs w:val="28"/>
        </w:rPr>
        <w:t>Map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r w:rsidRPr="00444226">
        <w:rPr>
          <w:rFonts w:ascii="Times New Roman" w:hAnsi="Times New Roman" w:cs="Times New Roman"/>
          <w:sz w:val="28"/>
          <w:szCs w:val="28"/>
        </w:rPr>
        <w:t>Set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 обходятся в том порядке, в котором элементы были добавлены.</w:t>
      </w:r>
    </w:p>
    <w:p w14:paraId="40B504DA" w14:textId="77777777" w:rsidR="00BE767E" w:rsidRPr="00444226" w:rsidRDefault="00444226" w:rsidP="00444226">
      <w:pPr>
        <w:pStyle w:val="21"/>
        <w:spacing w:before="0" w:line="24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Каковы основные методы, доступные для объектов </w:t>
      </w:r>
      <w:r w:rsidRPr="00444226">
        <w:rPr>
          <w:rFonts w:ascii="Times New Roman" w:hAnsi="Times New Roman" w:cs="Times New Roman"/>
          <w:color w:val="auto"/>
          <w:sz w:val="28"/>
          <w:szCs w:val="28"/>
        </w:rPr>
        <w:t>Map</w:t>
      </w:r>
      <w:r w:rsidRPr="0044422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 </w:t>
      </w:r>
      <w:r w:rsidRPr="00444226">
        <w:rPr>
          <w:rFonts w:ascii="Times New Roman" w:hAnsi="Times New Roman" w:cs="Times New Roman"/>
          <w:color w:val="auto"/>
          <w:sz w:val="28"/>
          <w:szCs w:val="28"/>
        </w:rPr>
        <w:t>Set</w:t>
      </w:r>
      <w:r w:rsidRPr="0044422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, и </w:t>
      </w:r>
      <w:r w:rsidRPr="00444226">
        <w:rPr>
          <w:rFonts w:ascii="Times New Roman" w:hAnsi="Times New Roman" w:cs="Times New Roman"/>
          <w:color w:val="auto"/>
          <w:sz w:val="28"/>
          <w:szCs w:val="28"/>
          <w:lang w:val="ru-RU"/>
        </w:rPr>
        <w:t>как их использовать для обработки данных?</w:t>
      </w:r>
    </w:p>
    <w:p w14:paraId="7B8802EC" w14:textId="28DCBDFD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</w:rPr>
        <w:t>Map</w:t>
      </w:r>
    </w:p>
    <w:p w14:paraId="2BE50EDF" w14:textId="77777777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444226">
        <w:rPr>
          <w:rFonts w:ascii="Times New Roman" w:hAnsi="Times New Roman" w:cs="Times New Roman"/>
          <w:sz w:val="28"/>
          <w:szCs w:val="28"/>
        </w:rPr>
        <w:t>set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44226">
        <w:rPr>
          <w:rFonts w:ascii="Times New Roman" w:hAnsi="Times New Roman" w:cs="Times New Roman"/>
          <w:sz w:val="28"/>
          <w:szCs w:val="28"/>
        </w:rPr>
        <w:t>key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44226">
        <w:rPr>
          <w:rFonts w:ascii="Times New Roman" w:hAnsi="Times New Roman" w:cs="Times New Roman"/>
          <w:sz w:val="28"/>
          <w:szCs w:val="28"/>
        </w:rPr>
        <w:t>value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) — добавить/обновить пару.  </w:t>
      </w:r>
    </w:p>
    <w:p w14:paraId="0D7853A9" w14:textId="77777777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444226">
        <w:rPr>
          <w:rFonts w:ascii="Times New Roman" w:hAnsi="Times New Roman" w:cs="Times New Roman"/>
          <w:sz w:val="28"/>
          <w:szCs w:val="28"/>
        </w:rPr>
        <w:t>get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44226">
        <w:rPr>
          <w:rFonts w:ascii="Times New Roman" w:hAnsi="Times New Roman" w:cs="Times New Roman"/>
          <w:sz w:val="28"/>
          <w:szCs w:val="28"/>
        </w:rPr>
        <w:t>key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) — вернуть значение.  </w:t>
      </w:r>
    </w:p>
    <w:p w14:paraId="5C2E3B48" w14:textId="77777777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444226">
        <w:rPr>
          <w:rFonts w:ascii="Times New Roman" w:hAnsi="Times New Roman" w:cs="Times New Roman"/>
          <w:sz w:val="28"/>
          <w:szCs w:val="28"/>
        </w:rPr>
        <w:t>has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44226">
        <w:rPr>
          <w:rFonts w:ascii="Times New Roman" w:hAnsi="Times New Roman" w:cs="Times New Roman"/>
          <w:sz w:val="28"/>
          <w:szCs w:val="28"/>
        </w:rPr>
        <w:t>key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) — проверить наличие.  </w:t>
      </w:r>
    </w:p>
    <w:p w14:paraId="74A51E88" w14:textId="77777777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444226">
        <w:rPr>
          <w:rFonts w:ascii="Times New Roman" w:hAnsi="Times New Roman" w:cs="Times New Roman"/>
          <w:sz w:val="28"/>
          <w:szCs w:val="28"/>
        </w:rPr>
        <w:t>delete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44226">
        <w:rPr>
          <w:rFonts w:ascii="Times New Roman" w:hAnsi="Times New Roman" w:cs="Times New Roman"/>
          <w:sz w:val="28"/>
          <w:szCs w:val="28"/>
        </w:rPr>
        <w:t>key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) / </w:t>
      </w:r>
      <w:r w:rsidRPr="00444226">
        <w:rPr>
          <w:rFonts w:ascii="Times New Roman" w:hAnsi="Times New Roman" w:cs="Times New Roman"/>
          <w:sz w:val="28"/>
          <w:szCs w:val="28"/>
        </w:rPr>
        <w:t>clear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() — удалить один или все элементы.  </w:t>
      </w:r>
    </w:p>
    <w:p w14:paraId="7D913E64" w14:textId="77777777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444226">
        <w:rPr>
          <w:rFonts w:ascii="Times New Roman" w:hAnsi="Times New Roman" w:cs="Times New Roman"/>
          <w:sz w:val="28"/>
          <w:szCs w:val="28"/>
        </w:rPr>
        <w:t>keys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() / </w:t>
      </w:r>
      <w:r w:rsidRPr="00444226">
        <w:rPr>
          <w:rFonts w:ascii="Times New Roman" w:hAnsi="Times New Roman" w:cs="Times New Roman"/>
          <w:sz w:val="28"/>
          <w:szCs w:val="28"/>
        </w:rPr>
        <w:t>values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() / </w:t>
      </w:r>
      <w:r w:rsidRPr="00444226">
        <w:rPr>
          <w:rFonts w:ascii="Times New Roman" w:hAnsi="Times New Roman" w:cs="Times New Roman"/>
          <w:sz w:val="28"/>
          <w:szCs w:val="28"/>
        </w:rPr>
        <w:t>entries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() — 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итерируемые коллекции для обхода.  </w:t>
      </w:r>
    </w:p>
    <w:p w14:paraId="48136D40" w14:textId="77777777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444226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44422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444226">
        <w:rPr>
          <w:rFonts w:ascii="Times New Roman" w:hAnsi="Times New Roman" w:cs="Times New Roman"/>
          <w:sz w:val="28"/>
          <w:szCs w:val="28"/>
        </w:rPr>
        <w:t>cb</w:t>
      </w:r>
      <w:proofErr w:type="spellEnd"/>
      <w:r w:rsidRPr="00444226">
        <w:rPr>
          <w:rFonts w:ascii="Times New Roman" w:hAnsi="Times New Roman" w:cs="Times New Roman"/>
          <w:sz w:val="28"/>
          <w:szCs w:val="28"/>
          <w:lang w:val="ru-RU"/>
        </w:rPr>
        <w:t>) — обработка каждой записи.</w:t>
      </w:r>
    </w:p>
    <w:p w14:paraId="2C5311E2" w14:textId="77777777" w:rsidR="00BE767E" w:rsidRPr="00444226" w:rsidRDefault="00BE767E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9E1D895" w14:textId="0A5F4C70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</w:rPr>
        <w:t>Set</w:t>
      </w:r>
    </w:p>
    <w:p w14:paraId="383E7890" w14:textId="77777777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444226">
        <w:rPr>
          <w:rFonts w:ascii="Times New Roman" w:hAnsi="Times New Roman" w:cs="Times New Roman"/>
          <w:sz w:val="28"/>
          <w:szCs w:val="28"/>
        </w:rPr>
        <w:t>add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44226">
        <w:rPr>
          <w:rFonts w:ascii="Times New Roman" w:hAnsi="Times New Roman" w:cs="Times New Roman"/>
          <w:sz w:val="28"/>
          <w:szCs w:val="28"/>
        </w:rPr>
        <w:t>value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) — добавить элемент.  </w:t>
      </w:r>
    </w:p>
    <w:p w14:paraId="4FA3FB23" w14:textId="77777777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444226">
        <w:rPr>
          <w:rFonts w:ascii="Times New Roman" w:hAnsi="Times New Roman" w:cs="Times New Roman"/>
          <w:sz w:val="28"/>
          <w:szCs w:val="28"/>
        </w:rPr>
        <w:t>has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44226">
        <w:rPr>
          <w:rFonts w:ascii="Times New Roman" w:hAnsi="Times New Roman" w:cs="Times New Roman"/>
          <w:sz w:val="28"/>
          <w:szCs w:val="28"/>
        </w:rPr>
        <w:t>value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) — проверить наличие.  </w:t>
      </w:r>
    </w:p>
    <w:p w14:paraId="60E64AD9" w14:textId="77777777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444226">
        <w:rPr>
          <w:rFonts w:ascii="Times New Roman" w:hAnsi="Times New Roman" w:cs="Times New Roman"/>
          <w:sz w:val="28"/>
          <w:szCs w:val="28"/>
        </w:rPr>
        <w:t>delete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44226">
        <w:rPr>
          <w:rFonts w:ascii="Times New Roman" w:hAnsi="Times New Roman" w:cs="Times New Roman"/>
          <w:sz w:val="28"/>
          <w:szCs w:val="28"/>
        </w:rPr>
        <w:t>value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) / </w:t>
      </w:r>
      <w:r w:rsidRPr="00444226">
        <w:rPr>
          <w:rFonts w:ascii="Times New Roman" w:hAnsi="Times New Roman" w:cs="Times New Roman"/>
          <w:sz w:val="28"/>
          <w:szCs w:val="28"/>
        </w:rPr>
        <w:t>clear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() — удалить.  </w:t>
      </w:r>
    </w:p>
    <w:p w14:paraId="7DD25E90" w14:textId="77777777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444226">
        <w:rPr>
          <w:rFonts w:ascii="Times New Roman" w:hAnsi="Times New Roman" w:cs="Times New Roman"/>
          <w:sz w:val="28"/>
          <w:szCs w:val="28"/>
        </w:rPr>
        <w:t>values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() / </w:t>
      </w:r>
      <w:r w:rsidRPr="00444226">
        <w:rPr>
          <w:rFonts w:ascii="Times New Roman" w:hAnsi="Times New Roman" w:cs="Times New Roman"/>
          <w:sz w:val="28"/>
          <w:szCs w:val="28"/>
        </w:rPr>
        <w:t>keys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() / </w:t>
      </w:r>
      <w:r w:rsidRPr="00444226">
        <w:rPr>
          <w:rFonts w:ascii="Times New Roman" w:hAnsi="Times New Roman" w:cs="Times New Roman"/>
          <w:sz w:val="28"/>
          <w:szCs w:val="28"/>
        </w:rPr>
        <w:t>entries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() — вернуть итераторы (ключ = 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значение).  </w:t>
      </w:r>
    </w:p>
    <w:p w14:paraId="0A82C48F" w14:textId="77777777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444226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44422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444226">
        <w:rPr>
          <w:rFonts w:ascii="Times New Roman" w:hAnsi="Times New Roman" w:cs="Times New Roman"/>
          <w:sz w:val="28"/>
          <w:szCs w:val="28"/>
        </w:rPr>
        <w:t>cb</w:t>
      </w:r>
      <w:proofErr w:type="spellEnd"/>
      <w:r w:rsidRPr="00444226">
        <w:rPr>
          <w:rFonts w:ascii="Times New Roman" w:hAnsi="Times New Roman" w:cs="Times New Roman"/>
          <w:sz w:val="28"/>
          <w:szCs w:val="28"/>
          <w:lang w:val="ru-RU"/>
        </w:rPr>
        <w:t>) — перебор элементов.</w:t>
      </w:r>
    </w:p>
    <w:p w14:paraId="55BB5A5F" w14:textId="77777777" w:rsidR="00BE767E" w:rsidRPr="00444226" w:rsidRDefault="00BE767E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F86BFBD" w14:textId="77777777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  <w:lang w:val="ru-RU"/>
        </w:rPr>
        <w:t>Все методы возвращают сам объект, что позволяет строить цепочки вызовов.</w:t>
      </w:r>
    </w:p>
    <w:p w14:paraId="3F76653D" w14:textId="77777777" w:rsidR="00BE767E" w:rsidRPr="00444226" w:rsidRDefault="00444226" w:rsidP="00444226">
      <w:pPr>
        <w:pStyle w:val="21"/>
        <w:spacing w:before="0" w:line="24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color w:val="auto"/>
          <w:sz w:val="28"/>
          <w:szCs w:val="28"/>
          <w:lang w:val="ru-RU"/>
        </w:rPr>
        <w:t>Как можно реализовать поиск и фильтрацию данных с помощью методов коллекций?</w:t>
      </w:r>
    </w:p>
    <w:p w14:paraId="4F3B6E0A" w14:textId="60DAC75E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226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44226">
        <w:rPr>
          <w:rFonts w:ascii="Times New Roman" w:hAnsi="Times New Roman" w:cs="Times New Roman"/>
          <w:sz w:val="28"/>
          <w:szCs w:val="28"/>
        </w:rPr>
        <w:t>Поиск</w:t>
      </w:r>
      <w:proofErr w:type="spellEnd"/>
    </w:p>
    <w:p w14:paraId="35F956BE" w14:textId="77777777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226">
        <w:rPr>
          <w:rFonts w:ascii="Times New Roman" w:hAnsi="Times New Roman" w:cs="Times New Roman"/>
          <w:sz w:val="28"/>
          <w:szCs w:val="28"/>
        </w:rPr>
        <w:t xml:space="preserve">if </w:t>
      </w:r>
      <w:r w:rsidRPr="00444226">
        <w:rPr>
          <w:rFonts w:ascii="Times New Roman" w:hAnsi="Times New Roman" w:cs="Times New Roman"/>
          <w:sz w:val="28"/>
          <w:szCs w:val="28"/>
        </w:rPr>
        <w:t>(phoneBook.has('Ivan')) { ... }      // Set или Map</w:t>
      </w:r>
    </w:p>
    <w:p w14:paraId="39817A16" w14:textId="77777777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226">
        <w:rPr>
          <w:rFonts w:ascii="Times New Roman" w:hAnsi="Times New Roman" w:cs="Times New Roman"/>
          <w:sz w:val="28"/>
          <w:szCs w:val="28"/>
        </w:rPr>
        <w:t>const price = goods.get('id‑123');      // Map</w:t>
      </w:r>
    </w:p>
    <w:p w14:paraId="37356746" w14:textId="77777777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  <w:lang w:val="ru-RU"/>
        </w:rPr>
        <w:t>```</w:t>
      </w:r>
    </w:p>
    <w:p w14:paraId="16C7B4A2" w14:textId="77777777" w:rsidR="00BE767E" w:rsidRPr="00444226" w:rsidRDefault="00BE767E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784BDF4" w14:textId="19846836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>Фильтрация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 (превращаем во временный массив, применяем </w:t>
      </w:r>
      <w:r w:rsidRPr="00444226">
        <w:rPr>
          <w:rFonts w:ascii="Times New Roman" w:hAnsi="Times New Roman" w:cs="Times New Roman"/>
          <w:sz w:val="28"/>
          <w:szCs w:val="28"/>
        </w:rPr>
        <w:t>Array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44226">
        <w:rPr>
          <w:rFonts w:ascii="Times New Roman" w:hAnsi="Times New Roman" w:cs="Times New Roman"/>
          <w:sz w:val="28"/>
          <w:szCs w:val="28"/>
        </w:rPr>
        <w:t>filter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>, собираем обратно):</w:t>
      </w:r>
    </w:p>
    <w:p w14:paraId="5A77EA0B" w14:textId="77777777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226">
        <w:rPr>
          <w:rFonts w:ascii="Times New Roman" w:hAnsi="Times New Roman" w:cs="Times New Roman"/>
          <w:sz w:val="28"/>
          <w:szCs w:val="28"/>
        </w:rPr>
        <w:t>const expensive = new Map([...goods]</w:t>
      </w:r>
    </w:p>
    <w:p w14:paraId="3E27E9E9" w14:textId="7932D1F2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226">
        <w:rPr>
          <w:rFonts w:ascii="Times New Roman" w:hAnsi="Times New Roman" w:cs="Times New Roman"/>
          <w:sz w:val="28"/>
          <w:szCs w:val="28"/>
        </w:rPr>
        <w:t xml:space="preserve">  .filter(([id,</w:t>
      </w:r>
      <w:r w:rsidRPr="00444226">
        <w:rPr>
          <w:rFonts w:ascii="Times New Roman" w:hAnsi="Times New Roman" w:cs="Times New Roman"/>
          <w:sz w:val="28"/>
          <w:szCs w:val="28"/>
        </w:rPr>
        <w:t xml:space="preserve"> g]) =&gt; </w:t>
      </w:r>
      <w:proofErr w:type="spellStart"/>
      <w:r w:rsidRPr="00444226">
        <w:rPr>
          <w:rFonts w:ascii="Times New Roman" w:hAnsi="Times New Roman" w:cs="Times New Roman"/>
          <w:sz w:val="28"/>
          <w:szCs w:val="28"/>
        </w:rPr>
        <w:t>g.price</w:t>
      </w:r>
      <w:proofErr w:type="spellEnd"/>
      <w:r w:rsidRPr="00444226">
        <w:rPr>
          <w:rFonts w:ascii="Times New Roman" w:hAnsi="Times New Roman" w:cs="Times New Roman"/>
          <w:sz w:val="28"/>
          <w:szCs w:val="28"/>
        </w:rPr>
        <w:t xml:space="preserve"> &gt; 1000));</w:t>
      </w:r>
    </w:p>
    <w:p w14:paraId="2FA17810" w14:textId="077D9E69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226">
        <w:rPr>
          <w:rFonts w:ascii="Times New Roman" w:hAnsi="Times New Roman" w:cs="Times New Roman"/>
          <w:sz w:val="28"/>
          <w:szCs w:val="28"/>
        </w:rPr>
        <w:t>const even = new Set([...numbers].filter(n =&gt; n % 2 === 0));</w:t>
      </w:r>
    </w:p>
    <w:p w14:paraId="6087CA9D" w14:textId="77777777" w:rsidR="00BE767E" w:rsidRPr="00444226" w:rsidRDefault="00BE767E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74C9D7" w14:textId="2BEDEE20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226">
        <w:rPr>
          <w:rFonts w:ascii="Times New Roman" w:hAnsi="Times New Roman" w:cs="Times New Roman"/>
          <w:sz w:val="28"/>
          <w:szCs w:val="28"/>
        </w:rPr>
        <w:t xml:space="preserve">3.  </w:t>
      </w:r>
      <w:proofErr w:type="spellStart"/>
      <w:r w:rsidRPr="00444226">
        <w:rPr>
          <w:rFonts w:ascii="Times New Roman" w:hAnsi="Times New Roman" w:cs="Times New Roman"/>
          <w:sz w:val="28"/>
          <w:szCs w:val="28"/>
        </w:rPr>
        <w:t>Комбинированный</w:t>
      </w:r>
      <w:proofErr w:type="spellEnd"/>
      <w:r w:rsidRPr="00444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226">
        <w:rPr>
          <w:rFonts w:ascii="Times New Roman" w:hAnsi="Times New Roman" w:cs="Times New Roman"/>
          <w:sz w:val="28"/>
          <w:szCs w:val="28"/>
        </w:rPr>
        <w:t>запрос</w:t>
      </w:r>
      <w:proofErr w:type="spellEnd"/>
    </w:p>
    <w:p w14:paraId="2E156695" w14:textId="77777777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226">
        <w:rPr>
          <w:rFonts w:ascii="Times New Roman" w:hAnsi="Times New Roman" w:cs="Times New Roman"/>
          <w:sz w:val="28"/>
          <w:szCs w:val="28"/>
        </w:rPr>
        <w:t>for (const [k, v] of users.entries()) {</w:t>
      </w:r>
    </w:p>
    <w:p w14:paraId="060D2CD6" w14:textId="77777777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226">
        <w:rPr>
          <w:rFonts w:ascii="Times New Roman" w:hAnsi="Times New Roman" w:cs="Times New Roman"/>
          <w:sz w:val="28"/>
          <w:szCs w:val="28"/>
        </w:rPr>
        <w:t xml:space="preserve">  if (k.startsWith('admin_') &amp;&amp; v.active) ...</w:t>
      </w:r>
    </w:p>
    <w:p w14:paraId="6DF72CAD" w14:textId="5C558C42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3E79DE7C" w14:textId="77777777" w:rsidR="00BE767E" w:rsidRPr="00444226" w:rsidRDefault="00444226" w:rsidP="00444226">
      <w:pPr>
        <w:pStyle w:val="21"/>
        <w:spacing w:before="0" w:line="24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Какие сценарии использования </w:t>
      </w:r>
      <w:r w:rsidRPr="00444226">
        <w:rPr>
          <w:rFonts w:ascii="Times New Roman" w:hAnsi="Times New Roman" w:cs="Times New Roman"/>
          <w:color w:val="auto"/>
          <w:sz w:val="28"/>
          <w:szCs w:val="28"/>
        </w:rPr>
        <w:t>Set</w:t>
      </w:r>
      <w:r w:rsidRPr="0044422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444226">
        <w:rPr>
          <w:rFonts w:ascii="Times New Roman" w:hAnsi="Times New Roman" w:cs="Times New Roman"/>
          <w:color w:val="auto"/>
          <w:sz w:val="28"/>
          <w:szCs w:val="28"/>
          <w:lang w:val="ru-RU"/>
        </w:rPr>
        <w:t>вы можете привести, когда необходимо хранить уникальные значения?</w:t>
      </w:r>
    </w:p>
    <w:p w14:paraId="64591BC7" w14:textId="77777777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• Хранение посещённых узлов при обходе графа/лабиринта.  </w:t>
      </w:r>
    </w:p>
    <w:p w14:paraId="498B8E3D" w14:textId="77777777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• Кеширование уникальных запросов </w:t>
      </w:r>
      <w:r w:rsidRPr="00444226">
        <w:rPr>
          <w:rFonts w:ascii="Times New Roman" w:hAnsi="Times New Roman" w:cs="Times New Roman"/>
          <w:sz w:val="28"/>
          <w:szCs w:val="28"/>
        </w:rPr>
        <w:t>API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14:paraId="09DC980D" w14:textId="77777777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444226">
        <w:rPr>
          <w:rFonts w:ascii="Times New Roman" w:hAnsi="Times New Roman" w:cs="Times New Roman"/>
          <w:sz w:val="28"/>
          <w:szCs w:val="28"/>
          <w:lang w:val="ru-RU"/>
        </w:rPr>
        <w:t>Дедупликация</w:t>
      </w:r>
      <w:proofErr w:type="spellEnd"/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 входных данных (массив → </w:t>
      </w:r>
      <w:r w:rsidRPr="00444226">
        <w:rPr>
          <w:rFonts w:ascii="Times New Roman" w:hAnsi="Times New Roman" w:cs="Times New Roman"/>
          <w:sz w:val="28"/>
          <w:szCs w:val="28"/>
        </w:rPr>
        <w:t>Set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 → обратно массив без дублей).  </w:t>
      </w:r>
    </w:p>
    <w:p w14:paraId="6EC1CEB0" w14:textId="77777777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• Отслеживание 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подключённых клиентов по </w:t>
      </w:r>
      <w:r w:rsidRPr="00444226">
        <w:rPr>
          <w:rFonts w:ascii="Times New Roman" w:hAnsi="Times New Roman" w:cs="Times New Roman"/>
          <w:sz w:val="28"/>
          <w:szCs w:val="28"/>
        </w:rPr>
        <w:t>socket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>‑</w:t>
      </w:r>
      <w:r w:rsidRPr="00444226">
        <w:rPr>
          <w:rFonts w:ascii="Times New Roman" w:hAnsi="Times New Roman" w:cs="Times New Roman"/>
          <w:sz w:val="28"/>
          <w:szCs w:val="28"/>
        </w:rPr>
        <w:t>id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14:paraId="1C2316F9" w14:textId="77777777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  <w:lang w:val="ru-RU"/>
        </w:rPr>
        <w:t>• Список тегов/</w:t>
      </w:r>
      <w:proofErr w:type="spellStart"/>
      <w:r w:rsidRPr="00444226">
        <w:rPr>
          <w:rFonts w:ascii="Times New Roman" w:hAnsi="Times New Roman" w:cs="Times New Roman"/>
          <w:sz w:val="28"/>
          <w:szCs w:val="28"/>
          <w:lang w:val="ru-RU"/>
        </w:rPr>
        <w:t>хэштегов</w:t>
      </w:r>
      <w:proofErr w:type="spellEnd"/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, которые не должны повторяться.  </w:t>
      </w:r>
    </w:p>
    <w:p w14:paraId="09350AA1" w14:textId="77777777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• Устранение повторных событий (например, </w:t>
      </w:r>
      <w:r w:rsidRPr="00444226">
        <w:rPr>
          <w:rFonts w:ascii="Times New Roman" w:hAnsi="Times New Roman" w:cs="Times New Roman"/>
          <w:sz w:val="28"/>
          <w:szCs w:val="28"/>
        </w:rPr>
        <w:t>debounce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 кликов).</w:t>
      </w:r>
    </w:p>
    <w:p w14:paraId="52E5707E" w14:textId="77777777" w:rsidR="00BE767E" w:rsidRPr="00444226" w:rsidRDefault="00444226" w:rsidP="00444226">
      <w:pPr>
        <w:pStyle w:val="21"/>
        <w:spacing w:before="0" w:line="24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color w:val="auto"/>
          <w:sz w:val="28"/>
          <w:szCs w:val="28"/>
          <w:lang w:val="ru-RU"/>
        </w:rPr>
        <w:t>Каковы основные принципы объектно-ориентированного программирования (ООП)?</w:t>
      </w:r>
    </w:p>
    <w:p w14:paraId="47197FD8" w14:textId="120F1D94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>Инкапсуляция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>— объ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единяем данные и методы, скрывая внутренние детали.  </w:t>
      </w:r>
    </w:p>
    <w:p w14:paraId="384A54CA" w14:textId="44A2D985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>Абстракция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 — выделяем только существенные характеристики.  </w:t>
      </w:r>
    </w:p>
    <w:p w14:paraId="16A3A2A0" w14:textId="4F2669C5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>Наследование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 — создаём новые классы на основе существующих.  </w:t>
      </w:r>
    </w:p>
    <w:p w14:paraId="1EA2946A" w14:textId="32A9BAC5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>Полиморфизм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>— единый интерфейс, разные реализации (методы переопределяются).</w:t>
      </w:r>
    </w:p>
    <w:p w14:paraId="5E247A80" w14:textId="77777777" w:rsidR="00BE767E" w:rsidRPr="00444226" w:rsidRDefault="00444226" w:rsidP="00444226">
      <w:pPr>
        <w:pStyle w:val="21"/>
        <w:spacing w:before="0" w:line="24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В чем разница между классом и дочерним классом в </w:t>
      </w:r>
      <w:r w:rsidRPr="00444226">
        <w:rPr>
          <w:rFonts w:ascii="Times New Roman" w:hAnsi="Times New Roman" w:cs="Times New Roman"/>
          <w:color w:val="auto"/>
          <w:sz w:val="28"/>
          <w:szCs w:val="28"/>
        </w:rPr>
        <w:t>JavaScript</w:t>
      </w:r>
      <w:r w:rsidRPr="00444226">
        <w:rPr>
          <w:rFonts w:ascii="Times New Roman" w:hAnsi="Times New Roman" w:cs="Times New Roman"/>
          <w:color w:val="auto"/>
          <w:sz w:val="28"/>
          <w:szCs w:val="28"/>
          <w:lang w:val="ru-RU"/>
        </w:rPr>
        <w:t>?</w:t>
      </w:r>
    </w:p>
    <w:p w14:paraId="387C7218" w14:textId="5B620A44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444226">
        <w:rPr>
          <w:rFonts w:ascii="Times New Roman" w:hAnsi="Times New Roman" w:cs="Times New Roman"/>
          <w:sz w:val="28"/>
          <w:szCs w:val="28"/>
        </w:rPr>
        <w:t>base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444226">
        <w:rPr>
          <w:rFonts w:ascii="Times New Roman" w:hAnsi="Times New Roman" w:cs="Times New Roman"/>
          <w:sz w:val="28"/>
          <w:szCs w:val="28"/>
        </w:rPr>
        <w:t>parent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>) — объявляется через `</w:t>
      </w:r>
      <w:r w:rsidRPr="00444226">
        <w:rPr>
          <w:rFonts w:ascii="Times New Roman" w:hAnsi="Times New Roman" w:cs="Times New Roman"/>
          <w:sz w:val="28"/>
          <w:szCs w:val="28"/>
        </w:rPr>
        <w:t>class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` и описывает общие свойства/методы.  </w:t>
      </w:r>
    </w:p>
    <w:p w14:paraId="1931C449" w14:textId="6047C2E9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  <w:lang w:val="ru-RU"/>
        </w:rPr>
        <w:t>Дочерний класс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44226">
        <w:rPr>
          <w:rFonts w:ascii="Times New Roman" w:hAnsi="Times New Roman" w:cs="Times New Roman"/>
          <w:sz w:val="28"/>
          <w:szCs w:val="28"/>
        </w:rPr>
        <w:t>sub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444226">
        <w:rPr>
          <w:rFonts w:ascii="Times New Roman" w:hAnsi="Times New Roman" w:cs="Times New Roman"/>
          <w:sz w:val="28"/>
          <w:szCs w:val="28"/>
        </w:rPr>
        <w:t>child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>) — объявляется с помощью `</w:t>
      </w:r>
      <w:r w:rsidRPr="00444226">
        <w:rPr>
          <w:rFonts w:ascii="Times New Roman" w:hAnsi="Times New Roman" w:cs="Times New Roman"/>
          <w:sz w:val="28"/>
          <w:szCs w:val="28"/>
        </w:rPr>
        <w:t>extends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`, наследует всё от родителя, может:  </w:t>
      </w:r>
    </w:p>
    <w:p w14:paraId="2543D586" w14:textId="77777777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  • добавлять новые свойства/методы;  </w:t>
      </w:r>
    </w:p>
    <w:p w14:paraId="36634794" w14:textId="77777777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  • переопределять род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>ительские (</w:t>
      </w:r>
      <w:r w:rsidRPr="00444226">
        <w:rPr>
          <w:rFonts w:ascii="Times New Roman" w:hAnsi="Times New Roman" w:cs="Times New Roman"/>
          <w:sz w:val="28"/>
          <w:szCs w:val="28"/>
        </w:rPr>
        <w:t>override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);  </w:t>
      </w:r>
    </w:p>
    <w:p w14:paraId="19BDC0B3" w14:textId="77777777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  • вызывать `</w:t>
      </w:r>
      <w:r w:rsidRPr="00444226">
        <w:rPr>
          <w:rFonts w:ascii="Times New Roman" w:hAnsi="Times New Roman" w:cs="Times New Roman"/>
          <w:sz w:val="28"/>
          <w:szCs w:val="28"/>
        </w:rPr>
        <w:t>super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>()` в конструкторе и `</w:t>
      </w:r>
      <w:r w:rsidRPr="00444226">
        <w:rPr>
          <w:rFonts w:ascii="Times New Roman" w:hAnsi="Times New Roman" w:cs="Times New Roman"/>
          <w:sz w:val="28"/>
          <w:szCs w:val="28"/>
        </w:rPr>
        <w:t>super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44226">
        <w:rPr>
          <w:rFonts w:ascii="Times New Roman" w:hAnsi="Times New Roman" w:cs="Times New Roman"/>
          <w:sz w:val="28"/>
          <w:szCs w:val="28"/>
        </w:rPr>
        <w:t>method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>()` внутри методов.</w:t>
      </w:r>
    </w:p>
    <w:p w14:paraId="1F9654E4" w14:textId="77777777" w:rsidR="00BE767E" w:rsidRPr="00444226" w:rsidRDefault="00444226" w:rsidP="00444226">
      <w:pPr>
        <w:pStyle w:val="21"/>
        <w:spacing w:before="0" w:line="24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color w:val="auto"/>
          <w:sz w:val="28"/>
          <w:szCs w:val="28"/>
          <w:lang w:val="ru-RU"/>
        </w:rPr>
        <w:t>Как реализовать несколько конструкторов в классе и какие подходы для этого существуют?</w:t>
      </w:r>
    </w:p>
    <w:p w14:paraId="65437BB4" w14:textId="77777777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</w:rPr>
        <w:t>JavaScript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 не поддерживает перегрузку конструкторов напрямую. Возможные 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приёмы:  </w:t>
      </w:r>
    </w:p>
    <w:p w14:paraId="68ED902A" w14:textId="4EE30036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1. 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>Параметры по умолчанию и проверка типа</w:t>
      </w:r>
    </w:p>
    <w:p w14:paraId="7CC08B0C" w14:textId="17B6FCDB" w:rsidR="00BE767E" w:rsidRPr="00444226" w:rsidRDefault="00BE767E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A34BDE" w14:textId="77777777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226">
        <w:rPr>
          <w:rFonts w:ascii="Times New Roman" w:hAnsi="Times New Roman" w:cs="Times New Roman"/>
          <w:sz w:val="28"/>
          <w:szCs w:val="28"/>
        </w:rPr>
        <w:t>constructor(a = 0, b = 0) { ... }</w:t>
      </w:r>
    </w:p>
    <w:p w14:paraId="70A2248A" w14:textId="336DDA8F" w:rsidR="00BE767E" w:rsidRPr="00444226" w:rsidRDefault="00BE767E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60B860" w14:textId="73199278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226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44226">
        <w:rPr>
          <w:rFonts w:ascii="Times New Roman" w:hAnsi="Times New Roman" w:cs="Times New Roman"/>
          <w:sz w:val="28"/>
          <w:szCs w:val="28"/>
        </w:rPr>
        <w:t>Объект‑параметр</w:t>
      </w:r>
      <w:proofErr w:type="spellEnd"/>
      <w:r w:rsidRPr="00444226">
        <w:rPr>
          <w:rFonts w:ascii="Times New Roman" w:hAnsi="Times New Roman" w:cs="Times New Roman"/>
          <w:sz w:val="28"/>
          <w:szCs w:val="28"/>
        </w:rPr>
        <w:t xml:space="preserve"> (options)</w:t>
      </w:r>
    </w:p>
    <w:p w14:paraId="748DEBA7" w14:textId="05431EC9" w:rsidR="00BE767E" w:rsidRPr="00444226" w:rsidRDefault="00BE767E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964907" w14:textId="77777777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226">
        <w:rPr>
          <w:rFonts w:ascii="Times New Roman" w:hAnsi="Times New Roman" w:cs="Times New Roman"/>
          <w:sz w:val="28"/>
          <w:szCs w:val="28"/>
        </w:rPr>
        <w:t>constructor({ x = 0, y = 0 } = {}) { ... }</w:t>
      </w:r>
    </w:p>
    <w:p w14:paraId="377C3FA0" w14:textId="1DD23CEC" w:rsidR="00BE767E" w:rsidRPr="00444226" w:rsidRDefault="00BE767E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A1ABCD" w14:textId="30E8E4D6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226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44226">
        <w:rPr>
          <w:rFonts w:ascii="Times New Roman" w:hAnsi="Times New Roman" w:cs="Times New Roman"/>
          <w:sz w:val="28"/>
          <w:szCs w:val="28"/>
        </w:rPr>
        <w:t>Статические</w:t>
      </w:r>
      <w:proofErr w:type="spellEnd"/>
      <w:r w:rsidRPr="00444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226">
        <w:rPr>
          <w:rFonts w:ascii="Times New Roman" w:hAnsi="Times New Roman" w:cs="Times New Roman"/>
          <w:sz w:val="28"/>
          <w:szCs w:val="28"/>
        </w:rPr>
        <w:t>фабричные</w:t>
      </w:r>
      <w:proofErr w:type="spellEnd"/>
      <w:r w:rsidRPr="00444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226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44422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32EEE1A" w14:textId="77777777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226">
        <w:rPr>
          <w:rFonts w:ascii="Times New Roman" w:hAnsi="Times New Roman" w:cs="Times New Roman"/>
          <w:sz w:val="28"/>
          <w:szCs w:val="28"/>
        </w:rPr>
        <w:t xml:space="preserve">static </w:t>
      </w:r>
      <w:proofErr w:type="spellStart"/>
      <w:r w:rsidRPr="00444226">
        <w:rPr>
          <w:rFonts w:ascii="Times New Roman" w:hAnsi="Times New Roman" w:cs="Times New Roman"/>
          <w:sz w:val="28"/>
          <w:szCs w:val="28"/>
        </w:rPr>
        <w:t>fromPolar</w:t>
      </w:r>
      <w:proofErr w:type="spellEnd"/>
      <w:r w:rsidRPr="00444226">
        <w:rPr>
          <w:rFonts w:ascii="Times New Roman" w:hAnsi="Times New Roman" w:cs="Times New Roman"/>
          <w:sz w:val="28"/>
          <w:szCs w:val="28"/>
        </w:rPr>
        <w:t>(r</w:t>
      </w:r>
      <w:r w:rsidRPr="00444226">
        <w:rPr>
          <w:rFonts w:ascii="Times New Roman" w:hAnsi="Times New Roman" w:cs="Times New Roman"/>
          <w:sz w:val="28"/>
          <w:szCs w:val="28"/>
        </w:rPr>
        <w:t>, fi) { return new Point(r*Math.cos(fi), r*Math.sin(fi)); }</w:t>
      </w:r>
    </w:p>
    <w:p w14:paraId="4FBAB55F" w14:textId="5F57A177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>Функция‑обёртка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>— возвращает экземпляр нужного класса в зависимости от контекста.</w:t>
      </w:r>
    </w:p>
    <w:p w14:paraId="48CCCA9D" w14:textId="77777777" w:rsidR="00BE767E" w:rsidRPr="00444226" w:rsidRDefault="00444226" w:rsidP="00444226">
      <w:pPr>
        <w:pStyle w:val="21"/>
        <w:spacing w:before="0" w:line="24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Какие методы (например, для добавления свойств или отображения информации) вы планируете реализовать </w:t>
      </w:r>
      <w:r w:rsidRPr="00444226">
        <w:rPr>
          <w:rFonts w:ascii="Times New Roman" w:hAnsi="Times New Roman" w:cs="Times New Roman"/>
          <w:color w:val="auto"/>
          <w:sz w:val="28"/>
          <w:szCs w:val="28"/>
          <w:lang w:val="ru-RU"/>
        </w:rPr>
        <w:t>в своих классах?</w:t>
      </w:r>
    </w:p>
    <w:p w14:paraId="7385BF5A" w14:textId="638CA315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444226">
        <w:rPr>
          <w:rFonts w:ascii="Times New Roman" w:hAnsi="Times New Roman" w:cs="Times New Roman"/>
          <w:sz w:val="28"/>
          <w:szCs w:val="28"/>
        </w:rPr>
        <w:t>getters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444226">
        <w:rPr>
          <w:rFonts w:ascii="Times New Roman" w:hAnsi="Times New Roman" w:cs="Times New Roman"/>
          <w:sz w:val="28"/>
          <w:szCs w:val="28"/>
        </w:rPr>
        <w:t>setters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 — контролируемый доступ к приватным свойствам.  </w:t>
      </w:r>
    </w:p>
    <w:p w14:paraId="6D0AC31F" w14:textId="366CE92A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444226">
        <w:rPr>
          <w:rFonts w:ascii="Times New Roman" w:hAnsi="Times New Roman" w:cs="Times New Roman"/>
          <w:sz w:val="28"/>
          <w:szCs w:val="28"/>
        </w:rPr>
        <w:t>addItem</w:t>
      </w:r>
      <w:proofErr w:type="spellEnd"/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proofErr w:type="spellStart"/>
      <w:r w:rsidRPr="00444226">
        <w:rPr>
          <w:rFonts w:ascii="Times New Roman" w:hAnsi="Times New Roman" w:cs="Times New Roman"/>
          <w:sz w:val="28"/>
          <w:szCs w:val="28"/>
        </w:rPr>
        <w:t>removeItem</w:t>
      </w:r>
      <w:proofErr w:type="spellEnd"/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 — изменение коллекций внутри объекта.  </w:t>
      </w:r>
    </w:p>
    <w:p w14:paraId="50EC7DF6" w14:textId="45B842AC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44422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proofErr w:type="spellStart"/>
      <w:r w:rsidRPr="00444226">
        <w:rPr>
          <w:rFonts w:ascii="Times New Roman" w:hAnsi="Times New Roman" w:cs="Times New Roman"/>
          <w:sz w:val="28"/>
          <w:szCs w:val="28"/>
        </w:rPr>
        <w:t>toJSON</w:t>
      </w:r>
      <w:proofErr w:type="spellEnd"/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444226">
        <w:rPr>
          <w:rFonts w:ascii="Times New Roman" w:hAnsi="Times New Roman" w:cs="Times New Roman"/>
          <w:sz w:val="28"/>
          <w:szCs w:val="28"/>
          <w:lang w:val="ru-RU"/>
        </w:rPr>
        <w:t>сериализация</w:t>
      </w:r>
      <w:proofErr w:type="spellEnd"/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 и удобный вывод.  </w:t>
      </w:r>
    </w:p>
    <w:p w14:paraId="1BA93065" w14:textId="17489CD5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226">
        <w:rPr>
          <w:rFonts w:ascii="Times New Roman" w:hAnsi="Times New Roman" w:cs="Times New Roman"/>
          <w:sz w:val="28"/>
          <w:szCs w:val="28"/>
        </w:rPr>
        <w:t xml:space="preserve">• </w:t>
      </w:r>
      <w:r w:rsidRPr="00444226">
        <w:rPr>
          <w:rFonts w:ascii="Times New Roman" w:hAnsi="Times New Roman" w:cs="Times New Roman"/>
          <w:sz w:val="28"/>
          <w:szCs w:val="28"/>
        </w:rPr>
        <w:t>render() / display()</w:t>
      </w:r>
      <w:r w:rsidRPr="0044422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444226">
        <w:rPr>
          <w:rFonts w:ascii="Times New Roman" w:hAnsi="Times New Roman" w:cs="Times New Roman"/>
          <w:sz w:val="28"/>
          <w:szCs w:val="28"/>
        </w:rPr>
        <w:t>интеграция</w:t>
      </w:r>
      <w:proofErr w:type="spellEnd"/>
      <w:r w:rsidRPr="00444226">
        <w:rPr>
          <w:rFonts w:ascii="Times New Roman" w:hAnsi="Times New Roman" w:cs="Times New Roman"/>
          <w:sz w:val="28"/>
          <w:szCs w:val="28"/>
        </w:rPr>
        <w:t xml:space="preserve"> с U</w:t>
      </w:r>
      <w:r w:rsidRPr="00444226">
        <w:rPr>
          <w:rFonts w:ascii="Times New Roman" w:hAnsi="Times New Roman" w:cs="Times New Roman"/>
          <w:sz w:val="28"/>
          <w:szCs w:val="28"/>
        </w:rPr>
        <w:t xml:space="preserve">I.  </w:t>
      </w:r>
    </w:p>
    <w:p w14:paraId="44B246FE" w14:textId="650D76CD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444226">
        <w:rPr>
          <w:rFonts w:ascii="Times New Roman" w:hAnsi="Times New Roman" w:cs="Times New Roman"/>
          <w:sz w:val="28"/>
          <w:szCs w:val="28"/>
        </w:rPr>
        <w:t>static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4226">
        <w:rPr>
          <w:rFonts w:ascii="Times New Roman" w:hAnsi="Times New Roman" w:cs="Times New Roman"/>
          <w:sz w:val="28"/>
          <w:szCs w:val="28"/>
        </w:rPr>
        <w:t>validate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 — проверка входных данных перед созданием экземпляра.  </w:t>
      </w:r>
    </w:p>
    <w:p w14:paraId="065A4FE0" w14:textId="77777777" w:rsidR="00BE767E" w:rsidRPr="00444226" w:rsidRDefault="00444226" w:rsidP="00444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226">
        <w:rPr>
          <w:rFonts w:ascii="Times New Roman" w:hAnsi="Times New Roman" w:cs="Times New Roman"/>
          <w:sz w:val="28"/>
          <w:szCs w:val="28"/>
          <w:lang w:val="ru-RU"/>
        </w:rPr>
        <w:t>• Метод‑цепочка `</w:t>
      </w:r>
      <w:r w:rsidRPr="00444226">
        <w:rPr>
          <w:rFonts w:ascii="Times New Roman" w:hAnsi="Times New Roman" w:cs="Times New Roman"/>
          <w:sz w:val="28"/>
          <w:szCs w:val="28"/>
        </w:rPr>
        <w:t>update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44226">
        <w:rPr>
          <w:rFonts w:ascii="Times New Roman" w:hAnsi="Times New Roman" w:cs="Times New Roman"/>
          <w:sz w:val="28"/>
          <w:szCs w:val="28"/>
        </w:rPr>
        <w:t>props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>)` возвращает `</w:t>
      </w:r>
      <w:r w:rsidRPr="00444226">
        <w:rPr>
          <w:rFonts w:ascii="Times New Roman" w:hAnsi="Times New Roman" w:cs="Times New Roman"/>
          <w:sz w:val="28"/>
          <w:szCs w:val="28"/>
        </w:rPr>
        <w:t>this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 xml:space="preserve">` для </w:t>
      </w:r>
      <w:r w:rsidRPr="00444226">
        <w:rPr>
          <w:rFonts w:ascii="Times New Roman" w:hAnsi="Times New Roman" w:cs="Times New Roman"/>
          <w:sz w:val="28"/>
          <w:szCs w:val="28"/>
        </w:rPr>
        <w:t>fluent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>‑</w:t>
      </w:r>
      <w:r w:rsidRPr="00444226">
        <w:rPr>
          <w:rFonts w:ascii="Times New Roman" w:hAnsi="Times New Roman" w:cs="Times New Roman"/>
          <w:sz w:val="28"/>
          <w:szCs w:val="28"/>
        </w:rPr>
        <w:t>API</w:t>
      </w:r>
      <w:r w:rsidRPr="004442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BE767E" w:rsidRPr="004442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4226"/>
    <w:rsid w:val="00AA1D8D"/>
    <w:rsid w:val="00B47730"/>
    <w:rsid w:val="00BE767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32A4AB"/>
  <w14:defaultImageDpi w14:val="300"/>
  <w15:docId w15:val="{42968F1F-BB11-4761-8755-765BC6BB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gguuccii12344@gmail.com</cp:lastModifiedBy>
  <cp:revision>2</cp:revision>
  <dcterms:created xsi:type="dcterms:W3CDTF">2013-12-23T23:15:00Z</dcterms:created>
  <dcterms:modified xsi:type="dcterms:W3CDTF">2025-06-02T23:32:00Z</dcterms:modified>
  <cp:category/>
</cp:coreProperties>
</file>