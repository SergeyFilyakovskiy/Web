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0825" w14:textId="77777777" w:rsidR="00AA4961" w:rsidRPr="005D1889" w:rsidRDefault="005D1889" w:rsidP="005D188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lang w:val="ru-RU"/>
        </w:rPr>
      </w:pPr>
      <w:r w:rsidRPr="005D1889">
        <w:rPr>
          <w:rFonts w:ascii="Times New Roman" w:hAnsi="Times New Roman" w:cs="Times New Roman"/>
          <w:color w:val="auto"/>
          <w:lang w:val="ru-RU"/>
        </w:rPr>
        <w:t>Лаба</w:t>
      </w:r>
      <w:r w:rsidRPr="005D1889">
        <w:rPr>
          <w:rFonts w:ascii="Times New Roman" w:hAnsi="Times New Roman" w:cs="Times New Roman"/>
          <w:color w:val="auto"/>
        </w:rPr>
        <w:t> </w:t>
      </w:r>
      <w:r w:rsidRPr="005D1889">
        <w:rPr>
          <w:rFonts w:ascii="Times New Roman" w:hAnsi="Times New Roman" w:cs="Times New Roman"/>
          <w:color w:val="auto"/>
          <w:lang w:val="ru-RU"/>
        </w:rPr>
        <w:t xml:space="preserve">9–10: Ответы на вопросы по </w:t>
      </w:r>
      <w:r w:rsidRPr="005D1889">
        <w:rPr>
          <w:rFonts w:ascii="Times New Roman" w:hAnsi="Times New Roman" w:cs="Times New Roman"/>
          <w:color w:val="auto"/>
        </w:rPr>
        <w:t>Node</w:t>
      </w:r>
      <w:r w:rsidRPr="005D1889">
        <w:rPr>
          <w:rFonts w:ascii="Times New Roman" w:hAnsi="Times New Roman" w:cs="Times New Roman"/>
          <w:color w:val="auto"/>
          <w:lang w:val="ru-RU"/>
        </w:rPr>
        <w:t>.</w:t>
      </w:r>
      <w:r w:rsidRPr="005D1889">
        <w:rPr>
          <w:rFonts w:ascii="Times New Roman" w:hAnsi="Times New Roman" w:cs="Times New Roman"/>
          <w:color w:val="auto"/>
        </w:rPr>
        <w:t>js API</w:t>
      </w:r>
    </w:p>
    <w:p w14:paraId="132A73B9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 Как подключить модуль (пакет)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 API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5EA6327B" w14:textId="068EF434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• </w:t>
      </w:r>
      <w:r w:rsidRPr="005D1889">
        <w:rPr>
          <w:rFonts w:ascii="Times New Roman" w:hAnsi="Times New Roman" w:cs="Times New Roman"/>
          <w:sz w:val="28"/>
          <w:szCs w:val="28"/>
        </w:rPr>
        <w:t>Встроенный модуль</w:t>
      </w:r>
      <w:r w:rsidRPr="005D1889">
        <w:rPr>
          <w:rFonts w:ascii="Times New Roman" w:hAnsi="Times New Roman" w:cs="Times New Roman"/>
          <w:sz w:val="28"/>
          <w:szCs w:val="28"/>
        </w:rPr>
        <w:t>: `const fs = require('fs');`</w:t>
      </w:r>
    </w:p>
    <w:p w14:paraId="28EB9451" w14:textId="69AB10F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Сторонний пакет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(предварительно `</w:t>
      </w:r>
      <w:r w:rsidRPr="005D1889">
        <w:rPr>
          <w:rFonts w:ascii="Times New Roman" w:hAnsi="Times New Roman" w:cs="Times New Roman"/>
          <w:sz w:val="28"/>
          <w:szCs w:val="28"/>
        </w:rPr>
        <w:t>npm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sz w:val="28"/>
          <w:szCs w:val="28"/>
        </w:rPr>
        <w:t>install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sz w:val="28"/>
          <w:szCs w:val="28"/>
        </w:rPr>
        <w:t>express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`):</w:t>
      </w:r>
    </w:p>
    <w:p w14:paraId="2044F2C7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const express = </w:t>
      </w:r>
      <w:r w:rsidRPr="005D1889">
        <w:rPr>
          <w:rFonts w:ascii="Times New Roman" w:hAnsi="Times New Roman" w:cs="Times New Roman"/>
          <w:sz w:val="28"/>
          <w:szCs w:val="28"/>
        </w:rPr>
        <w:t>require('express');</w:t>
      </w:r>
    </w:p>
    <w:p w14:paraId="14BC2384" w14:textId="3AB6BCF0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• </w:t>
      </w:r>
      <w:r w:rsidRPr="005D1889">
        <w:rPr>
          <w:rFonts w:ascii="Times New Roman" w:hAnsi="Times New Roman" w:cs="Times New Roman"/>
          <w:sz w:val="28"/>
          <w:szCs w:val="28"/>
        </w:rPr>
        <w:t>ES‑модули</w:t>
      </w:r>
      <w:r w:rsidRPr="005D1889">
        <w:rPr>
          <w:rFonts w:ascii="Times New Roman" w:hAnsi="Times New Roman" w:cs="Times New Roman"/>
          <w:sz w:val="28"/>
          <w:szCs w:val="28"/>
        </w:rPr>
        <w:t xml:space="preserve"> (package.json `"type":"module"` или .mjs‑файл):</w:t>
      </w:r>
    </w:p>
    <w:p w14:paraId="150A9CFF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</w:rPr>
        <w:t>import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sz w:val="28"/>
          <w:szCs w:val="28"/>
        </w:rPr>
        <w:t>express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sz w:val="28"/>
          <w:szCs w:val="28"/>
        </w:rPr>
        <w:t>from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r w:rsidRPr="005D1889">
        <w:rPr>
          <w:rFonts w:ascii="Times New Roman" w:hAnsi="Times New Roman" w:cs="Times New Roman"/>
          <w:sz w:val="28"/>
          <w:szCs w:val="28"/>
        </w:rPr>
        <w:t>express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';</w:t>
      </w:r>
    </w:p>
    <w:p w14:paraId="48FDB185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 Какая разница между синхронными и асинхронными операциями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47900A84" w14:textId="77C9D426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Синхронная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поток, выполняется сразу и в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озвращает результат: `</w:t>
      </w:r>
      <w:r w:rsidRPr="005D1889">
        <w:rPr>
          <w:rFonts w:ascii="Times New Roman" w:hAnsi="Times New Roman" w:cs="Times New Roman"/>
          <w:sz w:val="28"/>
          <w:szCs w:val="28"/>
        </w:rPr>
        <w:t>fs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sz w:val="28"/>
          <w:szCs w:val="28"/>
        </w:rPr>
        <w:t>readFileSync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()`.</w:t>
      </w:r>
    </w:p>
    <w:p w14:paraId="7BF04390" w14:textId="65660484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Асинхронная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задачу в систему </w:t>
      </w:r>
      <w:r w:rsidRPr="005D1889">
        <w:rPr>
          <w:rFonts w:ascii="Times New Roman" w:hAnsi="Times New Roman" w:cs="Times New Roman"/>
          <w:sz w:val="28"/>
          <w:szCs w:val="28"/>
        </w:rPr>
        <w:t>I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1889">
        <w:rPr>
          <w:rFonts w:ascii="Times New Roman" w:hAnsi="Times New Roman" w:cs="Times New Roman"/>
          <w:sz w:val="28"/>
          <w:szCs w:val="28"/>
        </w:rPr>
        <w:t>O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, мгновенно освобождает поток, результат приходит позже через колбэк/промис: `</w:t>
      </w:r>
      <w:r w:rsidRPr="005D1889">
        <w:rPr>
          <w:rFonts w:ascii="Times New Roman" w:hAnsi="Times New Roman" w:cs="Times New Roman"/>
          <w:sz w:val="28"/>
          <w:szCs w:val="28"/>
        </w:rPr>
        <w:t>fs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sz w:val="28"/>
          <w:szCs w:val="28"/>
        </w:rPr>
        <w:t>readFile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()` — повышает масштабируемость, не блокируя </w:t>
      </w:r>
      <w:r w:rsidRPr="005D1889">
        <w:rPr>
          <w:rFonts w:ascii="Times New Roman" w:hAnsi="Times New Roman" w:cs="Times New Roman"/>
          <w:sz w:val="28"/>
          <w:szCs w:val="28"/>
        </w:rPr>
        <w:t>event loop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CF4CE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3. Что такое колбэк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и (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callbacks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) и как их использовать для асинхронного программирования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482868AA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Колбэк — функция, передаваемая как аргумент и вызываемая после завершения асинхронной операции.</w:t>
      </w:r>
    </w:p>
    <w:p w14:paraId="3C063836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fs.readFile('file.txt', 'utf8', (err, data) =&gt; {</w:t>
      </w:r>
    </w:p>
    <w:p w14:paraId="55A7536C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if (err) return consol</w:t>
      </w:r>
      <w:r w:rsidRPr="005D1889">
        <w:rPr>
          <w:rFonts w:ascii="Times New Roman" w:hAnsi="Times New Roman" w:cs="Times New Roman"/>
          <w:sz w:val="28"/>
          <w:szCs w:val="28"/>
        </w:rPr>
        <w:t>e.error(err);</w:t>
      </w:r>
    </w:p>
    <w:p w14:paraId="0F382DFB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console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sz w:val="28"/>
          <w:szCs w:val="28"/>
        </w:rPr>
        <w:t>log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D1889">
        <w:rPr>
          <w:rFonts w:ascii="Times New Roman" w:hAnsi="Times New Roman" w:cs="Times New Roman"/>
          <w:sz w:val="28"/>
          <w:szCs w:val="28"/>
        </w:rPr>
        <w:t>data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9489E31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});</w:t>
      </w:r>
    </w:p>
    <w:p w14:paraId="2F253E5F" w14:textId="5F756D2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</w:rPr>
        <w:t>Node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sz w:val="28"/>
          <w:szCs w:val="28"/>
        </w:rPr>
        <w:t>js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следует соглашению </w:t>
      </w:r>
      <w:r w:rsidRPr="005D1889">
        <w:rPr>
          <w:rFonts w:ascii="Times New Roman" w:hAnsi="Times New Roman" w:cs="Times New Roman"/>
          <w:sz w:val="28"/>
          <w:szCs w:val="28"/>
        </w:rPr>
        <w:t>error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‑</w:t>
      </w:r>
      <w:r w:rsidRPr="005D1889">
        <w:rPr>
          <w:rFonts w:ascii="Times New Roman" w:hAnsi="Times New Roman" w:cs="Times New Roman"/>
          <w:sz w:val="28"/>
          <w:szCs w:val="28"/>
        </w:rPr>
        <w:t>first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sz w:val="28"/>
          <w:szCs w:val="28"/>
        </w:rPr>
        <w:t>callback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: первый параметр — ошибка, второй — результат.</w:t>
      </w:r>
    </w:p>
    <w:p w14:paraId="42D684D3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4. Как использовать промисы (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promises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) для обработки асинхронных операций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3AB262FA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Промис — объект‑обёртка, пред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ставляющий результат, который будет доступен в будущем.</w:t>
      </w:r>
    </w:p>
    <w:p w14:paraId="591839B0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const { readFile } = require('fs').promises;</w:t>
      </w:r>
    </w:p>
    <w:p w14:paraId="116A0050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readFile('file.txt', 'utf8')</w:t>
      </w:r>
    </w:p>
    <w:p w14:paraId="2A9ABBB4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.then(data =&gt; console.log(data))</w:t>
      </w:r>
    </w:p>
    <w:p w14:paraId="0D1FBC8A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sz w:val="28"/>
          <w:szCs w:val="28"/>
        </w:rPr>
        <w:t>catch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D1889">
        <w:rPr>
          <w:rFonts w:ascii="Times New Roman" w:hAnsi="Times New Roman" w:cs="Times New Roman"/>
          <w:sz w:val="28"/>
          <w:szCs w:val="28"/>
        </w:rPr>
        <w:t>console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sz w:val="28"/>
          <w:szCs w:val="28"/>
        </w:rPr>
        <w:t>error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A472C81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Можно «промисифицировать» колбэк‑функции:</w:t>
      </w:r>
    </w:p>
    <w:p w14:paraId="1387ADD3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</w:rPr>
        <w:t>const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sz w:val="28"/>
          <w:szCs w:val="28"/>
        </w:rPr>
        <w:t>util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D1889">
        <w:rPr>
          <w:rFonts w:ascii="Times New Roman" w:hAnsi="Times New Roman" w:cs="Times New Roman"/>
          <w:sz w:val="28"/>
          <w:szCs w:val="28"/>
        </w:rPr>
        <w:t>require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('</w:t>
      </w:r>
      <w:r w:rsidRPr="005D1889">
        <w:rPr>
          <w:rFonts w:ascii="Times New Roman" w:hAnsi="Times New Roman" w:cs="Times New Roman"/>
          <w:sz w:val="28"/>
          <w:szCs w:val="28"/>
        </w:rPr>
        <w:t>util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');</w:t>
      </w:r>
    </w:p>
    <w:p w14:paraId="57243CBC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const read = util.promisify(fs.readFile);</w:t>
      </w:r>
    </w:p>
    <w:p w14:paraId="0253FB18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5. Что такое асинхронные функции (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async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/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await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) и как использовать их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 API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6AD47AE4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5D1889">
        <w:rPr>
          <w:rFonts w:ascii="Times New Roman" w:hAnsi="Times New Roman" w:cs="Times New Roman"/>
          <w:sz w:val="28"/>
          <w:szCs w:val="28"/>
        </w:rPr>
        <w:t>async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` превращает функцию в промис; `</w:t>
      </w:r>
      <w:r w:rsidRPr="005D1889">
        <w:rPr>
          <w:rFonts w:ascii="Times New Roman" w:hAnsi="Times New Roman" w:cs="Times New Roman"/>
          <w:sz w:val="28"/>
          <w:szCs w:val="28"/>
        </w:rPr>
        <w:t>await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` приостанавливает её выполнение до резолва промиса.</w:t>
      </w:r>
    </w:p>
    <w:p w14:paraId="40D1A0A6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async function run() {</w:t>
      </w:r>
    </w:p>
    <w:p w14:paraId="450CCB02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lastRenderedPageBreak/>
        <w:t xml:space="preserve">  try {</w:t>
      </w:r>
    </w:p>
    <w:p w14:paraId="16D4E93D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  const data = await readFile('file.txt', 'utf8');</w:t>
      </w:r>
    </w:p>
    <w:p w14:paraId="01049704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  console.log(data);</w:t>
      </w:r>
    </w:p>
    <w:p w14:paraId="28221D5E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} catch (e) { console.error(e); }</w:t>
      </w:r>
    </w:p>
    <w:p w14:paraId="3FCD595F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FE502C6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6. Как работает система обработки событий (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event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loop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)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5FA81941" w14:textId="2235DA38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</w:rPr>
        <w:t>Event loop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— однопоточный цикл, кот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орый вынимает задачи из 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очередей/фаз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D1889">
        <w:rPr>
          <w:rFonts w:ascii="Times New Roman" w:hAnsi="Times New Roman" w:cs="Times New Roman"/>
          <w:sz w:val="28"/>
          <w:szCs w:val="28"/>
        </w:rPr>
        <w:t>timers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1889">
        <w:rPr>
          <w:rFonts w:ascii="Times New Roman" w:hAnsi="Times New Roman" w:cs="Times New Roman"/>
          <w:sz w:val="28"/>
          <w:szCs w:val="28"/>
        </w:rPr>
        <w:t>pending callbacks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1889">
        <w:rPr>
          <w:rFonts w:ascii="Times New Roman" w:hAnsi="Times New Roman" w:cs="Times New Roman"/>
          <w:sz w:val="28"/>
          <w:szCs w:val="28"/>
        </w:rPr>
        <w:t>idle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1889">
        <w:rPr>
          <w:rFonts w:ascii="Times New Roman" w:hAnsi="Times New Roman" w:cs="Times New Roman"/>
          <w:sz w:val="28"/>
          <w:szCs w:val="28"/>
        </w:rPr>
        <w:t>poll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1889">
        <w:rPr>
          <w:rFonts w:ascii="Times New Roman" w:hAnsi="Times New Roman" w:cs="Times New Roman"/>
          <w:sz w:val="28"/>
          <w:szCs w:val="28"/>
        </w:rPr>
        <w:t>check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1889">
        <w:rPr>
          <w:rFonts w:ascii="Times New Roman" w:hAnsi="Times New Roman" w:cs="Times New Roman"/>
          <w:sz w:val="28"/>
          <w:szCs w:val="28"/>
        </w:rPr>
        <w:t>close callbacks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) и выполняет их. Асинхронные </w:t>
      </w:r>
      <w:r w:rsidRPr="005D1889">
        <w:rPr>
          <w:rFonts w:ascii="Times New Roman" w:hAnsi="Times New Roman" w:cs="Times New Roman"/>
          <w:sz w:val="28"/>
          <w:szCs w:val="28"/>
        </w:rPr>
        <w:t>I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1889">
        <w:rPr>
          <w:rFonts w:ascii="Times New Roman" w:hAnsi="Times New Roman" w:cs="Times New Roman"/>
          <w:sz w:val="28"/>
          <w:szCs w:val="28"/>
        </w:rPr>
        <w:t>O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операции передаются ядру, а их коллбэки ставятся в соответствующую фазу; </w:t>
      </w:r>
      <w:r w:rsidRPr="005D1889">
        <w:rPr>
          <w:rFonts w:ascii="Times New Roman" w:hAnsi="Times New Roman" w:cs="Times New Roman"/>
          <w:sz w:val="28"/>
          <w:szCs w:val="28"/>
        </w:rPr>
        <w:t>JavaScript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продолжает выполняться, пока очеред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ь не опустеет.</w:t>
      </w:r>
    </w:p>
    <w:p w14:paraId="4EDDBCB6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7. Как обрабатывать параметры запроса (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query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parameters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)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 API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2B9D73C0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В Express:</w:t>
      </w:r>
    </w:p>
    <w:p w14:paraId="6E8835DD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app.get('/search', (req, res) =&gt; {</w:t>
      </w:r>
    </w:p>
    <w:p w14:paraId="7A875478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const { q, page = 1 } = req.query; // ?q=js&amp;page=2</w:t>
      </w:r>
    </w:p>
    <w:p w14:paraId="34C08318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res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sz w:val="28"/>
          <w:szCs w:val="28"/>
        </w:rPr>
        <w:t>json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({ </w:t>
      </w:r>
      <w:r w:rsidRPr="005D1889">
        <w:rPr>
          <w:rFonts w:ascii="Times New Roman" w:hAnsi="Times New Roman" w:cs="Times New Roman"/>
          <w:sz w:val="28"/>
          <w:szCs w:val="28"/>
        </w:rPr>
        <w:t>q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1889">
        <w:rPr>
          <w:rFonts w:ascii="Times New Roman" w:hAnsi="Times New Roman" w:cs="Times New Roman"/>
          <w:sz w:val="28"/>
          <w:szCs w:val="28"/>
        </w:rPr>
        <w:t>page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});</w:t>
      </w:r>
    </w:p>
    <w:p w14:paraId="5872012A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});</w:t>
      </w:r>
    </w:p>
    <w:p w14:paraId="264F4D66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8. Как парсить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JSON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‑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данные, отправленные в теле запроса,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 API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4B590CAF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Express‑middleware:</w:t>
      </w:r>
    </w:p>
    <w:p w14:paraId="1F688CDF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app.use(express.json());</w:t>
      </w:r>
    </w:p>
    <w:p w14:paraId="08F115EA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app.post('/api', (req, res) =&gt; {</w:t>
      </w:r>
    </w:p>
    <w:p w14:paraId="23E26FC0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const data = req.body; // уже объект</w:t>
      </w:r>
    </w:p>
    <w:p w14:paraId="40E5E600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res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sz w:val="28"/>
          <w:szCs w:val="28"/>
        </w:rPr>
        <w:t>sendStatus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(200);</w:t>
      </w:r>
    </w:p>
    <w:p w14:paraId="4EB57241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});</w:t>
      </w:r>
    </w:p>
    <w:p w14:paraId="1C914E7D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Без фреймворка — самостоятельно 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собирать буфер:</w:t>
      </w:r>
    </w:p>
    <w:p w14:paraId="06EA8685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let body='';</w:t>
      </w:r>
    </w:p>
    <w:p w14:paraId="6E374F0A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req.on('data', chunk =&gt; body += chunk);</w:t>
      </w:r>
    </w:p>
    <w:p w14:paraId="5AE031B6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req.on('end', () =&gt; {</w:t>
      </w:r>
    </w:p>
    <w:p w14:paraId="65DFEF5A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const obj = JSON.parse(body);</w:t>
      </w:r>
    </w:p>
    <w:p w14:paraId="5AEE4089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});</w:t>
      </w:r>
    </w:p>
    <w:p w14:paraId="78254ADF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9. Как использовать базу данных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 API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(например,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MongoDB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или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MySQL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)?</w:t>
      </w:r>
    </w:p>
    <w:p w14:paraId="49B64187" w14:textId="2CD6646D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• </w:t>
      </w:r>
      <w:r w:rsidRPr="005D1889">
        <w:rPr>
          <w:rFonts w:ascii="Times New Roman" w:hAnsi="Times New Roman" w:cs="Times New Roman"/>
          <w:sz w:val="28"/>
          <w:szCs w:val="28"/>
        </w:rPr>
        <w:t>MongoDB (mongoose)</w:t>
      </w:r>
      <w:r w:rsidRPr="005D1889">
        <w:rPr>
          <w:rFonts w:ascii="Times New Roman" w:hAnsi="Times New Roman" w:cs="Times New Roman"/>
          <w:sz w:val="28"/>
          <w:szCs w:val="28"/>
        </w:rPr>
        <w:t>:</w:t>
      </w:r>
    </w:p>
    <w:p w14:paraId="4AD6CD11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const mong</w:t>
      </w:r>
      <w:r w:rsidRPr="005D1889">
        <w:rPr>
          <w:rFonts w:ascii="Times New Roman" w:hAnsi="Times New Roman" w:cs="Times New Roman"/>
          <w:sz w:val="28"/>
          <w:szCs w:val="28"/>
        </w:rPr>
        <w:t>oose = require('mongoose');</w:t>
      </w:r>
    </w:p>
    <w:p w14:paraId="2D85F319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await mongoose.connect(process.env.MONGO_URI);</w:t>
      </w:r>
    </w:p>
    <w:p w14:paraId="06CBCB78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const User = mongoose.model('User', new mongoose.Schema({ name:String }));</w:t>
      </w:r>
    </w:p>
    <w:p w14:paraId="534975B6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await User.create({ name:'Ivan' });</w:t>
      </w:r>
    </w:p>
    <w:p w14:paraId="5A3B73DA" w14:textId="2BFD11A3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5D1889">
        <w:rPr>
          <w:rFonts w:ascii="Times New Roman" w:hAnsi="Times New Roman" w:cs="Times New Roman"/>
          <w:sz w:val="28"/>
          <w:szCs w:val="28"/>
        </w:rPr>
        <w:t>MySQL (mysql2/promise)</w:t>
      </w:r>
      <w:r w:rsidRPr="005D1889">
        <w:rPr>
          <w:rFonts w:ascii="Times New Roman" w:hAnsi="Times New Roman" w:cs="Times New Roman"/>
          <w:sz w:val="28"/>
          <w:szCs w:val="28"/>
        </w:rPr>
        <w:t>:</w:t>
      </w:r>
    </w:p>
    <w:p w14:paraId="49E63908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const mysql = require('mysql2/</w:t>
      </w:r>
      <w:r w:rsidRPr="005D1889">
        <w:rPr>
          <w:rFonts w:ascii="Times New Roman" w:hAnsi="Times New Roman" w:cs="Times New Roman"/>
          <w:sz w:val="28"/>
          <w:szCs w:val="28"/>
        </w:rPr>
        <w:t>promise');</w:t>
      </w:r>
    </w:p>
    <w:p w14:paraId="2026BC21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const conn = await mysql.createConnection({host:'localhost', user:'root', database:'test'});</w:t>
      </w:r>
    </w:p>
    <w:p w14:paraId="090BF7C3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const [rows] = await conn.execute('SELECT * FROM users');</w:t>
      </w:r>
    </w:p>
    <w:p w14:paraId="6B5DBD1F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10. Как обрабатывать и валидировать пользовательский ввод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 API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062D3BF6" w14:textId="77CF5ED2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1. </w:t>
      </w:r>
      <w:r w:rsidRPr="005D1889">
        <w:rPr>
          <w:rFonts w:ascii="Times New Roman" w:hAnsi="Times New Roman" w:cs="Times New Roman"/>
          <w:sz w:val="28"/>
          <w:szCs w:val="28"/>
        </w:rPr>
        <w:t>Сanitization &amp; validation</w:t>
      </w:r>
      <w:r w:rsidRPr="005D1889">
        <w:rPr>
          <w:rFonts w:ascii="Times New Roman" w:hAnsi="Times New Roman" w:cs="Times New Roman"/>
          <w:sz w:val="28"/>
          <w:szCs w:val="28"/>
        </w:rPr>
        <w:t xml:space="preserve"> библиотеками (`express-validator`, `joi`, `zod`).</w:t>
      </w:r>
    </w:p>
    <w:p w14:paraId="1A2DD851" w14:textId="0C981E06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app.post('/reg',</w:t>
      </w:r>
    </w:p>
    <w:p w14:paraId="6BD059D7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body('email').isEmail(),</w:t>
      </w:r>
    </w:p>
    <w:p w14:paraId="331372B6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(req,res) =&gt; {</w:t>
      </w:r>
    </w:p>
    <w:p w14:paraId="0C246F49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  const errors = validationResult(req);</w:t>
      </w:r>
    </w:p>
    <w:p w14:paraId="6CCDFBB7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  if (!errors.isEmpty()) return res.status(400).json(errors.array</w:t>
      </w:r>
      <w:r w:rsidRPr="005D1889">
        <w:rPr>
          <w:rFonts w:ascii="Times New Roman" w:hAnsi="Times New Roman" w:cs="Times New Roman"/>
          <w:sz w:val="28"/>
          <w:szCs w:val="28"/>
        </w:rPr>
        <w:t>());</w:t>
      </w:r>
    </w:p>
    <w:p w14:paraId="353E7E29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});</w:t>
      </w:r>
    </w:p>
    <w:p w14:paraId="3721E33A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2. Экранирование для </w:t>
      </w:r>
      <w:r w:rsidRPr="005D1889">
        <w:rPr>
          <w:rFonts w:ascii="Times New Roman" w:hAnsi="Times New Roman" w:cs="Times New Roman"/>
          <w:sz w:val="28"/>
          <w:szCs w:val="28"/>
        </w:rPr>
        <w:t>XSS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1889">
        <w:rPr>
          <w:rFonts w:ascii="Times New Roman" w:hAnsi="Times New Roman" w:cs="Times New Roman"/>
          <w:sz w:val="28"/>
          <w:szCs w:val="28"/>
        </w:rPr>
        <w:t>SQL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‑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инъекций; использование параметризованных запросов.</w:t>
      </w:r>
    </w:p>
    <w:p w14:paraId="2A16F805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3. Лимит размеров (`express.json({limit:'10kb'})`), rate‑limiting.</w:t>
      </w:r>
    </w:p>
    <w:p w14:paraId="4E35AA63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11. Как обрабатывать заголовки запросов (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request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headers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)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 API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7BD6783F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D1889">
        <w:rPr>
          <w:rFonts w:ascii="Times New Roman" w:hAnsi="Times New Roman" w:cs="Times New Roman"/>
          <w:sz w:val="28"/>
          <w:szCs w:val="28"/>
        </w:rPr>
        <w:t>Express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доступ через `</w:t>
      </w:r>
      <w:r w:rsidRPr="005D1889">
        <w:rPr>
          <w:rFonts w:ascii="Times New Roman" w:hAnsi="Times New Roman" w:cs="Times New Roman"/>
          <w:sz w:val="28"/>
          <w:szCs w:val="28"/>
        </w:rPr>
        <w:t>req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sz w:val="28"/>
          <w:szCs w:val="28"/>
        </w:rPr>
        <w:t>headers</w:t>
      </w:r>
      <w:r w:rsidRPr="005D1889">
        <w:rPr>
          <w:rFonts w:ascii="Times New Roman" w:hAnsi="Times New Roman" w:cs="Times New Roman"/>
          <w:sz w:val="28"/>
          <w:szCs w:val="28"/>
          <w:lang w:val="ru-RU"/>
        </w:rPr>
        <w:t>` или геттеры:</w:t>
      </w:r>
    </w:p>
    <w:p w14:paraId="5D929036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app.get('/', (req,res)=&gt;{</w:t>
      </w:r>
    </w:p>
    <w:p w14:paraId="5AB35623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const ua = req.get('user-agent');</w:t>
      </w:r>
    </w:p>
    <w:p w14:paraId="2CFC537C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const token = req.header('Authorization');</w:t>
      </w:r>
    </w:p>
    <w:p w14:paraId="671B7C8F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sz w:val="28"/>
          <w:szCs w:val="28"/>
          <w:lang w:val="ru-RU"/>
        </w:rPr>
        <w:t>});</w:t>
      </w:r>
    </w:p>
    <w:p w14:paraId="528B040F" w14:textId="77777777" w:rsidR="00AA4961" w:rsidRPr="005D1889" w:rsidRDefault="005D1889" w:rsidP="005D1889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12. Как обрабатывать файлы, отправленные вместе с запросом, в 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Node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D1889">
        <w:rPr>
          <w:rFonts w:ascii="Times New Roman" w:hAnsi="Times New Roman" w:cs="Times New Roman"/>
          <w:color w:val="auto"/>
          <w:sz w:val="28"/>
          <w:szCs w:val="28"/>
        </w:rPr>
        <w:t>js API</w:t>
      </w:r>
      <w:r w:rsidRPr="005D1889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3A279C80" w14:textId="3FD731CA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Используйте middlewa</w:t>
      </w:r>
      <w:r w:rsidRPr="005D1889">
        <w:rPr>
          <w:rFonts w:ascii="Times New Roman" w:hAnsi="Times New Roman" w:cs="Times New Roman"/>
          <w:sz w:val="28"/>
          <w:szCs w:val="28"/>
        </w:rPr>
        <w:t xml:space="preserve">re </w:t>
      </w:r>
      <w:r w:rsidRPr="005D1889">
        <w:rPr>
          <w:rFonts w:ascii="Times New Roman" w:hAnsi="Times New Roman" w:cs="Times New Roman"/>
          <w:sz w:val="28"/>
          <w:szCs w:val="28"/>
        </w:rPr>
        <w:t>multer</w:t>
      </w:r>
      <w:r w:rsidRPr="005D1889">
        <w:rPr>
          <w:rFonts w:ascii="Times New Roman" w:hAnsi="Times New Roman" w:cs="Times New Roman"/>
          <w:sz w:val="28"/>
          <w:szCs w:val="28"/>
        </w:rPr>
        <w:t>:</w:t>
      </w:r>
    </w:p>
    <w:p w14:paraId="003E15C9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const multer = require('multer');</w:t>
      </w:r>
    </w:p>
    <w:p w14:paraId="68D66734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const upload = multer({ dest:'uploads/' });</w:t>
      </w:r>
    </w:p>
    <w:p w14:paraId="04423606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app.post('/avatar', upload.single('photo'), (req,res)=&gt;{</w:t>
      </w:r>
    </w:p>
    <w:p w14:paraId="7B1F36E7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console.log(req.file); // info о загруженном файле</w:t>
      </w:r>
    </w:p>
    <w:p w14:paraId="778A3AFE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  res.send('OK');</w:t>
      </w:r>
    </w:p>
    <w:p w14:paraId="0D0624E0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>});</w:t>
      </w:r>
    </w:p>
    <w:p w14:paraId="7AEFCD08" w14:textId="77777777" w:rsidR="00AA4961" w:rsidRPr="005D1889" w:rsidRDefault="005D1889" w:rsidP="005D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1889">
        <w:rPr>
          <w:rFonts w:ascii="Times New Roman" w:hAnsi="Times New Roman" w:cs="Times New Roman"/>
          <w:sz w:val="28"/>
          <w:szCs w:val="28"/>
        </w:rPr>
        <w:t xml:space="preserve">Для больших </w:t>
      </w:r>
      <w:r w:rsidRPr="005D1889">
        <w:rPr>
          <w:rFonts w:ascii="Times New Roman" w:hAnsi="Times New Roman" w:cs="Times New Roman"/>
          <w:sz w:val="28"/>
          <w:szCs w:val="28"/>
        </w:rPr>
        <w:t>файлов — стриминг (например, `busboy`), S3 presigned URLs или `fs.createWriteStream` с пайпами.</w:t>
      </w:r>
    </w:p>
    <w:sectPr w:rsidR="00AA4961" w:rsidRPr="005D1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889"/>
    <w:rsid w:val="00AA1D8D"/>
    <w:rsid w:val="00AA496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CC663"/>
  <w14:defaultImageDpi w14:val="300"/>
  <w15:docId w15:val="{F210C632-EE28-4C94-85C5-8FE3E865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gguuccii12344@gmail.com</cp:lastModifiedBy>
  <cp:revision>2</cp:revision>
  <dcterms:created xsi:type="dcterms:W3CDTF">2013-12-23T23:15:00Z</dcterms:created>
  <dcterms:modified xsi:type="dcterms:W3CDTF">2025-06-02T23:37:00Z</dcterms:modified>
  <cp:category/>
</cp:coreProperties>
</file>